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88134" w14:textId="77777777" w:rsidR="008B147B" w:rsidRDefault="008B147B">
      <w:pPr>
        <w:pStyle w:val="Title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465782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1BA83E" w14:textId="66409931" w:rsidR="008B147B" w:rsidRDefault="008B147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Lục</w:t>
          </w:r>
        </w:p>
        <w:p w14:paraId="1003ED7A" w14:textId="7BB103B9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14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14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14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7032811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I.Xác định những người liên quan đến dự án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_Toc207032811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A084A" w14:textId="0DF7C4D3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2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Xác định những người liên quan đến dự án (Stakeholders)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_Toc207032812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C9D61" w14:textId="2DD68EB0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3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 Lập câu hỏi phỏng vấn / Bảng hỏi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_Toc207032813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E694F" w14:textId="1E68B6C8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4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a) Dành cho người học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_Toc207032814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AC8BA" w14:textId="4A10B09B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5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b) Dành cho giáo viên/biên soạn nội dung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_Toc207032815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356EC" w14:textId="1C6C2941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6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c) Dành cho quản trị hệ thống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_Toc207032816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A5CED" w14:textId="0A2B76A6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7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d) Dành cho nhà quản lý/nhà đầu tư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_Toc207032817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BA4A0" w14:textId="2AFA33A3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18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a) Người học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_Toc207032818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4E43" w14:textId="7F712C77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7032819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b) Giáo viên / Biên soạn nội dung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_Toc207032819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24CC2" w14:textId="7BFB4D69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0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c) Quản trị hệ thống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_Toc207032820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7A863" w14:textId="0AB213A2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1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d) Nhà quản lý / Nhà đầu tư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_Toc207032821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3A5BF" w14:textId="7FCCA190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2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 Thu thập tài liệu liên quan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_Toc207032822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A6AAD" w14:textId="2218C7BD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3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IV. Viết user story và tiêu chí chấp nhận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_Toc207032823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B43F8" w14:textId="19679B73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4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V. Đặc tả yêu cầu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_Toc207032824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B41C1" w14:textId="7D62DC52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5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YÊU CẦU CHỨC NĂNG (FUNCTIONAL REQUIREMENTS)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_Toc207032825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67FF4" w14:textId="48BBB227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6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 YÊU CẦU CHO NGƯỜI DÙNG (USER)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_Toc207032826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76A44" w14:textId="34A797E8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7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 YÊU CẦU CHO ADMIN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_Toc207032827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47623" w14:textId="45BD64A3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8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YÊU CẦU PHI CHỨC NĂNG (NON-FUNCTIONAL REQUIREMENTS)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_Toc207032828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51FD7" w14:textId="2DD3FA7B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29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 Hiệu suất (Performance)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_Toc207032829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35027" w14:textId="1663EF94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0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 Bảo mật (Security)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_Toc207032830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6A1DE" w14:textId="503FA9A3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1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 Khả năng sử dụng (Usability)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_Toc207032831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C6FE1" w14:textId="17EA5203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2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 Tương thích (Compatibility)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_Toc207032832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CE75A" w14:textId="57FD463B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3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QUY TẮC NGHIỆP VỤ (BUSINESS RULES)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_Toc207032833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2EA8" w14:textId="7A57C91A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4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KIẾN TRÚC HỆ THỐNG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_Toc207032834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E9709" w14:textId="4739D865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5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4.1. Các thành phần chính: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_Toc207032835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4E9FE" w14:textId="63FDFDEE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6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 Luồng dữ liệu: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_Toc207032836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982E" w14:textId="7C702782" w:rsidR="008B147B" w:rsidRPr="008B147B" w:rsidRDefault="008B147B" w:rsidP="008B147B">
          <w:pPr>
            <w:pStyle w:val="TOC2"/>
            <w:tabs>
              <w:tab w:val="right" w:leader="dot" w:pos="8630"/>
            </w:tabs>
            <w:outlineLvl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7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 TIÊU CHÍ CHẤP NHẬN CHUNG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_Toc207032837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0491" w14:textId="5F22DD05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8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5.1. Định nghĩa "Hoàn thành" (Definition of Done):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_Toc207032838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3D8B7" w14:textId="461B9B4A" w:rsidR="008B147B" w:rsidRPr="008B147B" w:rsidRDefault="008B147B" w:rsidP="008B147B">
          <w:pPr>
            <w:pStyle w:val="TOC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39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5.2. Tiêu chí kiểm thử: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_Toc207032839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D9424" w14:textId="135FA4D4" w:rsidR="008B147B" w:rsidRPr="008B147B" w:rsidRDefault="008B147B" w:rsidP="008B147B">
          <w:pPr>
            <w:pStyle w:val="TOC1"/>
            <w:tabs>
              <w:tab w:val="right" w:leader="dot" w:pos="8630"/>
            </w:tabs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7032840" w:history="1">
            <w:r w:rsidRPr="008B14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VI. Mô hình hóa yêu cầu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_Toc207032840 \h </w:instrTex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B14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20DCC" w14:textId="57431E79" w:rsidR="008B147B" w:rsidRDefault="008B147B" w:rsidP="008B147B">
          <w:pPr>
            <w:outlineLvl w:val="0"/>
          </w:pPr>
          <w:r w:rsidRPr="008B147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18E24D" w14:textId="77777777" w:rsidR="008B147B" w:rsidRPr="008B147B" w:rsidRDefault="008B147B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C789D6" w14:textId="1A619EE1" w:rsidR="002B3254" w:rsidRPr="00BA1CC1" w:rsidRDefault="0000000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lastRenderedPageBreak/>
        <w:t>BÁO CÁO PHÂN TÍCH YÊU CẦU DỰ ÁN ENG-BUDDY</w:t>
      </w:r>
    </w:p>
    <w:p w14:paraId="1E6B12B3" w14:textId="22E65F2A" w:rsidR="002B3254" w:rsidRPr="00BA1CC1" w:rsidRDefault="00892EAB" w:rsidP="00892EAB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Toc207032811"/>
      <w:proofErr w:type="spellStart"/>
      <w:r w:rsidRPr="00BA1CC1">
        <w:rPr>
          <w:rFonts w:ascii="Times New Roman" w:hAnsi="Times New Roman" w:cs="Times New Roman"/>
          <w:sz w:val="32"/>
          <w:szCs w:val="32"/>
        </w:rPr>
        <w:t>I.Xác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án</w:t>
      </w:r>
      <w:bookmarkEnd w:id="0"/>
      <w:proofErr w:type="spellEnd"/>
    </w:p>
    <w:p w14:paraId="2370BC20" w14:textId="66AB76E7" w:rsidR="00594154" w:rsidRPr="008B147B" w:rsidRDefault="00594154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_Toc207032812"/>
      <w:r w:rsidRPr="008B147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(Stakeholders)</w:t>
      </w:r>
      <w:bookmarkEnd w:id="1"/>
    </w:p>
    <w:p w14:paraId="36EDDF68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(End Users)</w:t>
      </w:r>
    </w:p>
    <w:p w14:paraId="5EA07311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Anh.</w:t>
      </w:r>
    </w:p>
    <w:p w14:paraId="4C6B4EA8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4BB56A0F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(Language Experts)</w:t>
      </w:r>
    </w:p>
    <w:p w14:paraId="09B291ED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2294E7B9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458A67A4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(System Admin)</w:t>
      </w:r>
    </w:p>
    <w:p w14:paraId="69B6EAB3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2956B2FD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7E1D6534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Đội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ngũ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(Developers, AI Engineers, UI/UX Designers)</w:t>
      </w:r>
    </w:p>
    <w:p w14:paraId="48C07F2A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website, backend, AI chatbot,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quiz.</w:t>
      </w:r>
    </w:p>
    <w:p w14:paraId="1BDB5117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47C2A93C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/Quản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11E34063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5629C46B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1B612E64" w14:textId="77777777" w:rsidR="00594154" w:rsidRPr="008B147B" w:rsidRDefault="00594154" w:rsidP="005941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(Google API, AI API,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cloud,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online)</w:t>
      </w:r>
    </w:p>
    <w:p w14:paraId="7A3D6CEB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chatbot.</w:t>
      </w:r>
    </w:p>
    <w:p w14:paraId="21887539" w14:textId="77777777" w:rsidR="00594154" w:rsidRPr="008B147B" w:rsidRDefault="00594154" w:rsidP="0059415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lastRenderedPageBreak/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0B05DD4F" w14:textId="77777777" w:rsidR="00594154" w:rsidRPr="008B147B" w:rsidRDefault="00000000" w:rsidP="00594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11210C">
          <v:rect id="_x0000_i1025" style="width:0;height:1.5pt" o:hralign="center" o:hrstd="t" o:hr="t" fillcolor="#a0a0a0" stroked="f"/>
        </w:pict>
      </w:r>
    </w:p>
    <w:p w14:paraId="5850E58A" w14:textId="77777777" w:rsidR="00594154" w:rsidRPr="008B147B" w:rsidRDefault="00594154" w:rsidP="00594154">
      <w:pPr>
        <w:rPr>
          <w:rFonts w:ascii="Times New Roman" w:hAnsi="Times New Roman" w:cs="Times New Roman"/>
          <w:sz w:val="28"/>
          <w:szCs w:val="28"/>
        </w:rPr>
      </w:pPr>
    </w:p>
    <w:p w14:paraId="4256EE19" w14:textId="77777777" w:rsidR="00594154" w:rsidRPr="008B147B" w:rsidRDefault="00594154" w:rsidP="00594154">
      <w:pPr>
        <w:rPr>
          <w:rFonts w:ascii="Times New Roman" w:hAnsi="Times New Roman" w:cs="Times New Roman"/>
          <w:sz w:val="28"/>
          <w:szCs w:val="28"/>
        </w:rPr>
      </w:pPr>
    </w:p>
    <w:p w14:paraId="0CB9203E" w14:textId="77777777" w:rsidR="002B3254" w:rsidRPr="008B147B" w:rsidRDefault="00000000">
      <w:pPr>
        <w:pStyle w:val="Heading1"/>
        <w:rPr>
          <w:rFonts w:ascii="Times New Roman" w:hAnsi="Times New Roman" w:cs="Times New Roman"/>
        </w:rPr>
      </w:pPr>
      <w:bookmarkStart w:id="2" w:name="_Toc207032813"/>
      <w:r w:rsidRPr="008B147B">
        <w:rPr>
          <w:rFonts w:ascii="Times New Roman" w:hAnsi="Times New Roman" w:cs="Times New Roman"/>
        </w:rPr>
        <w:t xml:space="preserve">II. </w:t>
      </w:r>
      <w:proofErr w:type="spellStart"/>
      <w:r w:rsidRPr="008B147B">
        <w:rPr>
          <w:rFonts w:ascii="Times New Roman" w:hAnsi="Times New Roman" w:cs="Times New Roman"/>
        </w:rPr>
        <w:t>Lập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câu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hỏi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phỏng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vấn</w:t>
      </w:r>
      <w:proofErr w:type="spellEnd"/>
      <w:r w:rsidRPr="008B147B">
        <w:rPr>
          <w:rFonts w:ascii="Times New Roman" w:hAnsi="Times New Roman" w:cs="Times New Roman"/>
        </w:rPr>
        <w:t xml:space="preserve"> / </w:t>
      </w:r>
      <w:proofErr w:type="spellStart"/>
      <w:r w:rsidRPr="008B147B">
        <w:rPr>
          <w:rFonts w:ascii="Times New Roman" w:hAnsi="Times New Roman" w:cs="Times New Roman"/>
        </w:rPr>
        <w:t>Bảng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hỏi</w:t>
      </w:r>
      <w:bookmarkEnd w:id="2"/>
      <w:proofErr w:type="spellEnd"/>
    </w:p>
    <w:p w14:paraId="36379226" w14:textId="77777777" w:rsidR="00892EAB" w:rsidRPr="008B147B" w:rsidRDefault="00892EAB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" w:name="_Toc207032814"/>
      <w:r w:rsidRPr="008B147B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bookmarkEnd w:id="3"/>
      <w:proofErr w:type="spellEnd"/>
    </w:p>
    <w:p w14:paraId="0CEE8F94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du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…)?</w:t>
      </w:r>
    </w:p>
    <w:p w14:paraId="3706D717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quiz, chatbot, hay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1C765B49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Việt,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…)?</w:t>
      </w:r>
    </w:p>
    <w:p w14:paraId="0398AF67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138DB885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(PC,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, tablet)?</w:t>
      </w:r>
    </w:p>
    <w:p w14:paraId="3EEC7F56" w14:textId="77777777" w:rsidR="00892EAB" w:rsidRPr="008B147B" w:rsidRDefault="00892EAB" w:rsidP="00892E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11DDE8DA" w14:textId="77777777" w:rsidR="00892EAB" w:rsidRPr="008B147B" w:rsidRDefault="00892EAB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" w:name="_Toc207032815"/>
      <w:r w:rsidRPr="008B147B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</w:t>
      </w:r>
      <w:bookmarkEnd w:id="4"/>
    </w:p>
    <w:p w14:paraId="093AA82C" w14:textId="77777777" w:rsidR="00892EAB" w:rsidRPr="008B147B" w:rsidRDefault="00892EAB" w:rsidP="00892E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quiz,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)?</w:t>
      </w:r>
    </w:p>
    <w:p w14:paraId="2A526392" w14:textId="77777777" w:rsidR="00892EAB" w:rsidRPr="008B147B" w:rsidRDefault="00892EAB" w:rsidP="00892E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35C2ABBC" w14:textId="77777777" w:rsidR="00892EAB" w:rsidRPr="008B147B" w:rsidRDefault="00892EAB" w:rsidP="00892E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chatbot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)?</w:t>
      </w:r>
    </w:p>
    <w:p w14:paraId="08432105" w14:textId="77777777" w:rsidR="00892EAB" w:rsidRPr="008B147B" w:rsidRDefault="00892EAB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5" w:name="_Toc207032816"/>
      <w:r w:rsidRPr="008B147B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bookmarkEnd w:id="5"/>
      <w:proofErr w:type="spellEnd"/>
    </w:p>
    <w:p w14:paraId="12566881" w14:textId="77777777" w:rsidR="00892EAB" w:rsidRPr="008B147B" w:rsidRDefault="00892EAB" w:rsidP="00892E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…)?</w:t>
      </w:r>
    </w:p>
    <w:p w14:paraId="17F3CC5F" w14:textId="77777777" w:rsidR="00892EAB" w:rsidRPr="008B147B" w:rsidRDefault="00892EAB" w:rsidP="00892E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admin)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7EF41221" w14:textId="77777777" w:rsidR="00892EAB" w:rsidRPr="008B147B" w:rsidRDefault="00892EAB" w:rsidP="00892E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lastRenderedPageBreak/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backup,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74686FF9" w14:textId="77777777" w:rsidR="00892EAB" w:rsidRPr="008B147B" w:rsidRDefault="00892EAB" w:rsidP="00BA1CC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207032817"/>
      <w:r w:rsidRPr="008B147B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tư</w:t>
      </w:r>
      <w:bookmarkEnd w:id="6"/>
      <w:proofErr w:type="spellEnd"/>
    </w:p>
    <w:p w14:paraId="659CAA8D" w14:textId="77777777" w:rsidR="00892EAB" w:rsidRPr="008B147B" w:rsidRDefault="00892EAB" w:rsidP="00892E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)?</w:t>
      </w:r>
    </w:p>
    <w:p w14:paraId="4647D03E" w14:textId="77777777" w:rsidR="00892EAB" w:rsidRPr="008B147B" w:rsidRDefault="00892EAB" w:rsidP="00892E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Ngân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?</w:t>
      </w:r>
    </w:p>
    <w:p w14:paraId="4C0CBF60" w14:textId="77777777" w:rsidR="00892EAB" w:rsidRPr="008B147B" w:rsidRDefault="00892EAB" w:rsidP="00892E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(freemium)?</w:t>
      </w:r>
    </w:p>
    <w:p w14:paraId="2016B273" w14:textId="77777777" w:rsidR="00892EAB" w:rsidRPr="008B147B" w:rsidRDefault="00892EAB" w:rsidP="00892E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…)?</w:t>
      </w:r>
    </w:p>
    <w:p w14:paraId="21C8A0D3" w14:textId="77777777" w:rsidR="00892EAB" w:rsidRPr="008B147B" w:rsidRDefault="00892EAB" w:rsidP="00892EAB">
      <w:pPr>
        <w:rPr>
          <w:rFonts w:ascii="Times New Roman" w:hAnsi="Times New Roman" w:cs="Times New Roman"/>
          <w:sz w:val="28"/>
          <w:szCs w:val="28"/>
        </w:rPr>
      </w:pPr>
    </w:p>
    <w:p w14:paraId="28CE773A" w14:textId="77777777" w:rsidR="00892EAB" w:rsidRPr="008B147B" w:rsidRDefault="00892EAB" w:rsidP="008B147B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" w:name="_Toc207032818"/>
      <w:r w:rsidRPr="008B147B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bookmarkEnd w:id="7"/>
      <w:proofErr w:type="spellEnd"/>
    </w:p>
    <w:p w14:paraId="13C0A4DE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Anh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6081A659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quiz, chatbot, hay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chatbot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68D78C08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Việt,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cụm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kèm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3023F7BB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6EE39F31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laptop.</w:t>
      </w:r>
    </w:p>
    <w:p w14:paraId="2D5F07F9" w14:textId="77777777" w:rsidR="00892EAB" w:rsidRPr="008B147B" w:rsidRDefault="00892EAB" w:rsidP="00892E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sẵn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31C1A7F6" w14:textId="77777777" w:rsidR="00892EAB" w:rsidRPr="008B147B" w:rsidRDefault="00000000" w:rsidP="00892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A64F880">
          <v:rect id="_x0000_i1026" style="width:0;height:1.5pt" o:hralign="center" o:hrstd="t" o:hr="t" fillcolor="#a0a0a0" stroked="f"/>
        </w:pict>
      </w:r>
    </w:p>
    <w:p w14:paraId="6D554D4C" w14:textId="77777777" w:rsidR="00892EAB" w:rsidRPr="008B147B" w:rsidRDefault="00892EAB" w:rsidP="008B147B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207032819"/>
      <w:r w:rsidRPr="008B147B"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</w:t>
      </w:r>
      <w:bookmarkEnd w:id="8"/>
    </w:p>
    <w:p w14:paraId="7C836101" w14:textId="77777777" w:rsidR="00892EAB" w:rsidRPr="008B147B" w:rsidRDefault="00892EAB" w:rsidP="00892E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572D6211" w14:textId="77777777" w:rsidR="00892EAB" w:rsidRPr="008B147B" w:rsidRDefault="00892EAB" w:rsidP="00892E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quiz.</w:t>
      </w:r>
    </w:p>
    <w:p w14:paraId="03180603" w14:textId="77777777" w:rsidR="00892EAB" w:rsidRPr="008B147B" w:rsidRDefault="00892EAB" w:rsidP="00892EA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chatbot AI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4BAB60C7" w14:textId="77777777" w:rsidR="00892EAB" w:rsidRPr="008B147B" w:rsidRDefault="00000000" w:rsidP="00892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E9E3CBD">
          <v:rect id="_x0000_i1027" style="width:0;height:1.5pt" o:hralign="center" o:hrstd="t" o:hr="t" fillcolor="#a0a0a0" stroked="f"/>
        </w:pict>
      </w:r>
    </w:p>
    <w:p w14:paraId="08AC9B46" w14:textId="77777777" w:rsidR="00892EAB" w:rsidRPr="008B147B" w:rsidRDefault="00892EAB" w:rsidP="008B147B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9" w:name="_Toc207032820"/>
      <w:r w:rsidRPr="008B147B">
        <w:rPr>
          <w:rFonts w:ascii="Times New Roman" w:hAnsi="Times New Roman" w:cs="Times New Roman"/>
          <w:sz w:val="28"/>
          <w:szCs w:val="28"/>
        </w:rPr>
        <w:t xml:space="preserve">c) Quản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bookmarkEnd w:id="9"/>
      <w:proofErr w:type="spellEnd"/>
    </w:p>
    <w:p w14:paraId="60CD82E7" w14:textId="77777777" w:rsidR="00892EAB" w:rsidRPr="008B147B" w:rsidRDefault="00892EAB" w:rsidP="00892E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4723B3C8" w14:textId="77777777" w:rsidR="00892EAB" w:rsidRPr="008B147B" w:rsidRDefault="00892EAB" w:rsidP="00892E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Quản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dung, admin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3FB4CDA8" w14:textId="77777777" w:rsidR="00892EAB" w:rsidRPr="008B147B" w:rsidRDefault="00892EAB" w:rsidP="00892E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backup,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1642833F" w14:textId="77777777" w:rsidR="00892EAB" w:rsidRPr="008B147B" w:rsidRDefault="00000000" w:rsidP="00892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78CEA43">
          <v:rect id="_x0000_i1028" style="width:0;height:1.5pt" o:hralign="center" o:hrstd="t" o:hr="t" fillcolor="#a0a0a0" stroked="f"/>
        </w:pict>
      </w:r>
    </w:p>
    <w:p w14:paraId="10B1B9DE" w14:textId="77777777" w:rsidR="00892EAB" w:rsidRPr="008B147B" w:rsidRDefault="00892EAB" w:rsidP="008B147B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0" w:name="_Toc207032821"/>
      <w:r w:rsidRPr="008B147B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tư</w:t>
      </w:r>
      <w:bookmarkEnd w:id="10"/>
      <w:proofErr w:type="spellEnd"/>
    </w:p>
    <w:p w14:paraId="0D34330C" w14:textId="77777777" w:rsidR="00892EAB" w:rsidRPr="008B147B" w:rsidRDefault="00892EAB" w:rsidP="00892E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mắt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lâu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6–9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MVP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26970C15" w14:textId="77777777" w:rsidR="00892EAB" w:rsidRPr="008B147B" w:rsidRDefault="00892EAB" w:rsidP="00892E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Ngân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nhiêu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2–3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tỷ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, marketing).</w:t>
      </w:r>
    </w:p>
    <w:p w14:paraId="0BB7485D" w14:textId="77777777" w:rsidR="00892EAB" w:rsidRPr="008B147B" w:rsidRDefault="00892EAB" w:rsidP="00892E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Định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lâu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miễn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hay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(freemium)?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>freemium</w:t>
      </w:r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115FDD3F" w14:textId="77777777" w:rsidR="00892EAB" w:rsidRPr="008B147B" w:rsidRDefault="00892EAB" w:rsidP="00892E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lường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tỉ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chân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(retention)</w:t>
      </w:r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.</w:t>
      </w:r>
    </w:p>
    <w:p w14:paraId="25B77BFA" w14:textId="77777777" w:rsidR="00892EAB" w:rsidRPr="008B147B" w:rsidRDefault="00892EAB" w:rsidP="00892EAB">
      <w:pPr>
        <w:rPr>
          <w:rFonts w:ascii="Times New Roman" w:hAnsi="Times New Roman" w:cs="Times New Roman"/>
          <w:sz w:val="28"/>
          <w:szCs w:val="28"/>
        </w:rPr>
      </w:pPr>
    </w:p>
    <w:p w14:paraId="4749844A" w14:textId="77777777" w:rsidR="00892EAB" w:rsidRPr="008B147B" w:rsidRDefault="00892EAB" w:rsidP="00892EAB">
      <w:pPr>
        <w:rPr>
          <w:rFonts w:ascii="Times New Roman" w:hAnsi="Times New Roman" w:cs="Times New Roman"/>
          <w:sz w:val="28"/>
          <w:szCs w:val="28"/>
        </w:rPr>
      </w:pPr>
    </w:p>
    <w:p w14:paraId="35169B61" w14:textId="77777777" w:rsidR="002B3254" w:rsidRPr="008B147B" w:rsidRDefault="00000000">
      <w:pPr>
        <w:pStyle w:val="Heading1"/>
        <w:rPr>
          <w:rFonts w:ascii="Times New Roman" w:hAnsi="Times New Roman" w:cs="Times New Roman"/>
        </w:rPr>
      </w:pPr>
      <w:bookmarkStart w:id="11" w:name="_Toc207032822"/>
      <w:r w:rsidRPr="008B147B">
        <w:rPr>
          <w:rFonts w:ascii="Times New Roman" w:hAnsi="Times New Roman" w:cs="Times New Roman"/>
        </w:rPr>
        <w:t xml:space="preserve">III. Thu </w:t>
      </w:r>
      <w:proofErr w:type="spellStart"/>
      <w:r w:rsidRPr="008B147B">
        <w:rPr>
          <w:rFonts w:ascii="Times New Roman" w:hAnsi="Times New Roman" w:cs="Times New Roman"/>
        </w:rPr>
        <w:t>thập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tài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liệu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liên</w:t>
      </w:r>
      <w:proofErr w:type="spellEnd"/>
      <w:r w:rsidRPr="008B147B">
        <w:rPr>
          <w:rFonts w:ascii="Times New Roman" w:hAnsi="Times New Roman" w:cs="Times New Roman"/>
        </w:rPr>
        <w:t xml:space="preserve"> </w:t>
      </w:r>
      <w:proofErr w:type="spellStart"/>
      <w:r w:rsidRPr="008B147B">
        <w:rPr>
          <w:rFonts w:ascii="Times New Roman" w:hAnsi="Times New Roman" w:cs="Times New Roman"/>
        </w:rPr>
        <w:t>quan</w:t>
      </w:r>
      <w:bookmarkEnd w:id="11"/>
      <w:proofErr w:type="spellEnd"/>
    </w:p>
    <w:p w14:paraId="22D0AC79" w14:textId="1DFA932A" w:rsidR="008A073C" w:rsidRPr="008B147B" w:rsidRDefault="008A073C" w:rsidP="008B147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QUY ĐỊNH VỀ WEBSITE HỌC TIẾNG ANH</w:t>
      </w:r>
    </w:p>
    <w:p w14:paraId="3A755421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</w:p>
    <w:p w14:paraId="42295C57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Luật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ninh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hay chia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Thương (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Cổng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thương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mại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Đào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222/2025/NĐ-CP)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Khung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6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bậc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THCS,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THPT,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sư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, audio, video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website</w:t>
      </w:r>
    </w:p>
    <w:p w14:paraId="47C85417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6B4ED211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Trang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slogan,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Học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Liên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email, hotline,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lastRenderedPageBreak/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>)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Giao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(desktop, mobile, tablet)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49DDBC9A" w14:textId="6C452F07" w:rsidR="008A073C" w:rsidRPr="008B147B" w:rsidRDefault="008A073C" w:rsidP="008B147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5A994579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Nghị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86/2018/NĐ-CP</w:t>
      </w:r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450B1184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54ABD7A2" w14:textId="68462185" w:rsidR="008A073C" w:rsidRPr="008B147B" w:rsidRDefault="008A073C" w:rsidP="008B147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MẪU BIỂU CHO WEBSITE HỌC TIẾNG ANH</w:t>
      </w:r>
    </w:p>
    <w:p w14:paraId="3D4F985C" w14:textId="77777777" w:rsidR="008A073C" w:rsidRPr="00022B85" w:rsidRDefault="008A073C" w:rsidP="008A073C">
      <w:pPr>
        <w:rPr>
          <w:rFonts w:ascii="Times New Roman" w:hAnsi="Times New Roman" w:cs="Times New Roman"/>
        </w:rPr>
      </w:pPr>
      <w:r w:rsidRPr="00022B85">
        <w:rPr>
          <w:rFonts w:ascii="Times New Roman" w:hAnsi="Times New Roman" w:cs="Times New Roman"/>
          <w:noProof/>
        </w:rPr>
        <w:drawing>
          <wp:inline distT="0" distB="0" distL="0" distR="0" wp14:anchorId="52927DFC" wp14:editId="58F80662">
            <wp:extent cx="5943600" cy="3980815"/>
            <wp:effectExtent l="0" t="0" r="0" b="635"/>
            <wp:docPr id="1523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A3F5" w14:textId="70F85ED0" w:rsidR="008B147B" w:rsidRPr="008B147B" w:rsidRDefault="008B147B" w:rsidP="008B147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sz w:val="28"/>
          <w:szCs w:val="28"/>
        </w:rPr>
        <w:fldChar w:fldCharType="begin"/>
      </w:r>
      <w:r w:rsidRPr="008B147B">
        <w:rPr>
          <w:rFonts w:ascii="Times New Roman" w:hAnsi="Times New Roman" w:cs="Times New Roman"/>
          <w:sz w:val="28"/>
          <w:szCs w:val="28"/>
        </w:rPr>
        <w:instrText xml:space="preserve"> SEQ Ảnh \* ARABIC </w:instrText>
      </w:r>
      <w:r w:rsidRPr="008B147B">
        <w:rPr>
          <w:rFonts w:ascii="Times New Roman" w:hAnsi="Times New Roman" w:cs="Times New Roman"/>
          <w:sz w:val="28"/>
          <w:szCs w:val="28"/>
        </w:rPr>
        <w:fldChar w:fldCharType="separate"/>
      </w:r>
      <w:r w:rsidRPr="008B147B">
        <w:rPr>
          <w:rFonts w:ascii="Times New Roman" w:hAnsi="Times New Roman" w:cs="Times New Roman"/>
          <w:noProof/>
          <w:sz w:val="28"/>
          <w:szCs w:val="28"/>
        </w:rPr>
        <w:t>1</w:t>
      </w:r>
      <w:r w:rsidRPr="008B147B">
        <w:rPr>
          <w:rFonts w:ascii="Times New Roman" w:hAnsi="Times New Roman" w:cs="Times New Roman"/>
          <w:sz w:val="28"/>
          <w:szCs w:val="28"/>
        </w:rPr>
        <w:fldChar w:fldCharType="end"/>
      </w:r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35CF14F9" w14:textId="563E7D53" w:rsidR="008A073C" w:rsidRDefault="008A073C" w:rsidP="008A073C">
      <w:pPr>
        <w:rPr>
          <w:rFonts w:ascii="Times New Roman" w:hAnsi="Times New Roman" w:cs="Times New Roman"/>
          <w:b/>
          <w:bCs/>
        </w:rPr>
      </w:pPr>
      <w:r w:rsidRPr="00022B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19D5A3" wp14:editId="0025A79C">
            <wp:extent cx="5943600" cy="4031615"/>
            <wp:effectExtent l="0" t="0" r="0" b="6985"/>
            <wp:docPr id="189259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9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70C" w14:textId="11A7AFDD" w:rsidR="008B147B" w:rsidRPr="008B147B" w:rsidRDefault="008B147B" w:rsidP="008B147B">
      <w:pPr>
        <w:pStyle w:val="Caption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sz w:val="28"/>
          <w:szCs w:val="28"/>
        </w:rPr>
        <w:fldChar w:fldCharType="begin"/>
      </w:r>
      <w:r w:rsidRPr="008B147B">
        <w:rPr>
          <w:rFonts w:ascii="Times New Roman" w:hAnsi="Times New Roman" w:cs="Times New Roman"/>
          <w:sz w:val="28"/>
          <w:szCs w:val="28"/>
        </w:rPr>
        <w:instrText xml:space="preserve"> SEQ Ảnh \* ARABIC </w:instrText>
      </w:r>
      <w:r w:rsidRPr="008B147B">
        <w:rPr>
          <w:rFonts w:ascii="Times New Roman" w:hAnsi="Times New Roman" w:cs="Times New Roman"/>
          <w:sz w:val="28"/>
          <w:szCs w:val="28"/>
        </w:rPr>
        <w:fldChar w:fldCharType="separate"/>
      </w:r>
      <w:r w:rsidRPr="008B147B">
        <w:rPr>
          <w:rFonts w:ascii="Times New Roman" w:hAnsi="Times New Roman" w:cs="Times New Roman"/>
          <w:noProof/>
          <w:sz w:val="28"/>
          <w:szCs w:val="28"/>
        </w:rPr>
        <w:t>2</w:t>
      </w:r>
      <w:r w:rsidRPr="008B147B">
        <w:rPr>
          <w:rFonts w:ascii="Times New Roman" w:hAnsi="Times New Roman" w:cs="Times New Roman"/>
          <w:sz w:val="28"/>
          <w:szCs w:val="28"/>
        </w:rPr>
        <w:fldChar w:fldCharType="end"/>
      </w:r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646451E5" w14:textId="0595D1A4" w:rsidR="008A073C" w:rsidRPr="00022B85" w:rsidRDefault="008A073C" w:rsidP="008B147B">
      <w:pPr>
        <w:pStyle w:val="Caption"/>
        <w:jc w:val="center"/>
        <w:rPr>
          <w:rFonts w:ascii="Times New Roman" w:hAnsi="Times New Roman" w:cs="Times New Roman"/>
          <w:b w:val="0"/>
          <w:bCs w:val="0"/>
        </w:rPr>
      </w:pPr>
      <w:r w:rsidRPr="00022B85">
        <w:rPr>
          <w:rFonts w:ascii="Times New Roman" w:hAnsi="Times New Roman" w:cs="Times New Roman"/>
          <w:noProof/>
        </w:rPr>
        <w:drawing>
          <wp:inline distT="0" distB="0" distL="0" distR="0" wp14:anchorId="3F9BB389" wp14:editId="53435A86">
            <wp:extent cx="5943600" cy="3690620"/>
            <wp:effectExtent l="0" t="0" r="0" b="5080"/>
            <wp:docPr id="199710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02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="008B147B" w:rsidRPr="008B147B">
        <w:rPr>
          <w:rFonts w:ascii="Times New Roman" w:hAnsi="Times New Roman" w:cs="Times New Roman"/>
          <w:sz w:val="28"/>
          <w:szCs w:val="28"/>
        </w:rPr>
        <w:fldChar w:fldCharType="begin"/>
      </w:r>
      <w:r w:rsidR="008B147B" w:rsidRPr="008B147B">
        <w:rPr>
          <w:rFonts w:ascii="Times New Roman" w:hAnsi="Times New Roman" w:cs="Times New Roman"/>
          <w:sz w:val="28"/>
          <w:szCs w:val="28"/>
        </w:rPr>
        <w:instrText xml:space="preserve"> SEQ Ảnh \* ARABIC </w:instrText>
      </w:r>
      <w:r w:rsidR="008B147B" w:rsidRPr="008B147B">
        <w:rPr>
          <w:rFonts w:ascii="Times New Roman" w:hAnsi="Times New Roman" w:cs="Times New Roman"/>
          <w:sz w:val="28"/>
          <w:szCs w:val="28"/>
        </w:rPr>
        <w:fldChar w:fldCharType="separate"/>
      </w:r>
      <w:r w:rsidR="008B147B" w:rsidRPr="008B147B">
        <w:rPr>
          <w:rFonts w:ascii="Times New Roman" w:hAnsi="Times New Roman" w:cs="Times New Roman"/>
          <w:noProof/>
          <w:sz w:val="28"/>
          <w:szCs w:val="28"/>
        </w:rPr>
        <w:t>3</w:t>
      </w:r>
      <w:r w:rsidR="008B147B" w:rsidRPr="008B147B">
        <w:rPr>
          <w:rFonts w:ascii="Times New Roman" w:hAnsi="Times New Roman" w:cs="Times New Roman"/>
          <w:sz w:val="28"/>
          <w:szCs w:val="28"/>
        </w:rPr>
        <w:fldChar w:fldCharType="end"/>
      </w:r>
      <w:r w:rsidR="008B147B"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47B"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8B147B" w:rsidRPr="008B147B">
        <w:rPr>
          <w:rFonts w:ascii="Times New Roman" w:hAnsi="Times New Roman" w:cs="Times New Roman"/>
          <w:sz w:val="28"/>
          <w:szCs w:val="28"/>
        </w:rPr>
        <w:t>.</w:t>
      </w:r>
    </w:p>
    <w:p w14:paraId="77A6BC4B" w14:textId="77777777" w:rsidR="008A073C" w:rsidRPr="00022B85" w:rsidRDefault="008A073C" w:rsidP="008A073C">
      <w:pPr>
        <w:rPr>
          <w:rFonts w:ascii="Times New Roman" w:hAnsi="Times New Roman" w:cs="Times New Roman"/>
        </w:rPr>
      </w:pPr>
      <w:r w:rsidRPr="00022B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F4A10B" wp14:editId="18D2FF16">
            <wp:extent cx="5943600" cy="2811780"/>
            <wp:effectExtent l="0" t="0" r="0" b="7620"/>
            <wp:docPr id="120387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1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ABF8" w14:textId="236CAC57" w:rsidR="008A073C" w:rsidRPr="008B147B" w:rsidRDefault="008B147B" w:rsidP="008B147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r w:rsidRPr="008B147B">
        <w:rPr>
          <w:rFonts w:ascii="Times New Roman" w:hAnsi="Times New Roman" w:cs="Times New Roman"/>
          <w:sz w:val="28"/>
          <w:szCs w:val="28"/>
        </w:rPr>
        <w:fldChar w:fldCharType="begin"/>
      </w:r>
      <w:r w:rsidRPr="008B147B">
        <w:rPr>
          <w:rFonts w:ascii="Times New Roman" w:hAnsi="Times New Roman" w:cs="Times New Roman"/>
          <w:sz w:val="28"/>
          <w:szCs w:val="28"/>
        </w:rPr>
        <w:instrText xml:space="preserve"> SEQ Ảnh \* ARABIC </w:instrText>
      </w:r>
      <w:r w:rsidRPr="008B147B">
        <w:rPr>
          <w:rFonts w:ascii="Times New Roman" w:hAnsi="Times New Roman" w:cs="Times New Roman"/>
          <w:sz w:val="28"/>
          <w:szCs w:val="28"/>
        </w:rPr>
        <w:fldChar w:fldCharType="separate"/>
      </w:r>
      <w:r w:rsidRPr="008B147B">
        <w:rPr>
          <w:rFonts w:ascii="Times New Roman" w:hAnsi="Times New Roman" w:cs="Times New Roman"/>
          <w:noProof/>
          <w:sz w:val="28"/>
          <w:szCs w:val="28"/>
        </w:rPr>
        <w:t>4</w:t>
      </w:r>
      <w:r w:rsidRPr="008B147B">
        <w:rPr>
          <w:rFonts w:ascii="Times New Roman" w:hAnsi="Times New Roman" w:cs="Times New Roman"/>
          <w:sz w:val="28"/>
          <w:szCs w:val="28"/>
        </w:rPr>
        <w:fldChar w:fldCharType="end"/>
      </w:r>
      <w:r w:rsidRPr="008B14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</w:t>
      </w:r>
    </w:p>
    <w:p w14:paraId="3F539C33" w14:textId="77777777" w:rsidR="002B3254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12" w:name="_Toc207032823"/>
      <w:r w:rsidRPr="00BA1CC1">
        <w:rPr>
          <w:rFonts w:ascii="Times New Roman" w:hAnsi="Times New Roman" w:cs="Times New Roman"/>
          <w:sz w:val="32"/>
          <w:szCs w:val="32"/>
        </w:rPr>
        <w:t xml:space="preserve">IV.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user story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chí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chấp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nhận</w:t>
      </w:r>
      <w:bookmarkEnd w:id="12"/>
      <w:proofErr w:type="spellEnd"/>
    </w:p>
    <w:p w14:paraId="097070FB" w14:textId="47892237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</w:p>
    <w:p w14:paraId="39AAF246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6E1D3DE5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dàng</w:t>
      </w:r>
      <w:proofErr w:type="spellEnd"/>
    </w:p>
    <w:p w14:paraId="72DC6B8E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0D17200C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Khi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 reset</w:t>
      </w:r>
      <w:r w:rsidRPr="008B147B">
        <w:rPr>
          <w:rFonts w:ascii="Times New Roman" w:hAnsi="Times New Roman" w:cs="Times New Roman"/>
          <w:sz w:val="28"/>
          <w:szCs w:val="28"/>
        </w:rPr>
        <w:br/>
        <w:t xml:space="preserve">Sau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4B3530C5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529CC930" w14:textId="30EEC788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Tra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điển</w:t>
      </w:r>
      <w:proofErr w:type="spellEnd"/>
    </w:p>
    <w:p w14:paraId="63DF052F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7DD6D89A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idiom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cảnh</w:t>
      </w:r>
      <w:proofErr w:type="spellEnd"/>
    </w:p>
    <w:p w14:paraId="364087CD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64A6A70D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Việt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UK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US,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686386EB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4D3BE679" w14:textId="79CCB029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4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(Nghe – Nói –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058887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05534AFC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677051E7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5B02F923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file audio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1C1C94F9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0F8BE575" w14:textId="0FE7BC3B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04EE7A8C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4BDFF372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98B4B28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1FCF2935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avatar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email</w:t>
      </w:r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696C8A67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</w:p>
    <w:p w14:paraId="04067B72" w14:textId="2A7BCEF0" w:rsidR="008A073C" w:rsidRPr="008B147B" w:rsidRDefault="008A073C" w:rsidP="008B147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b/>
          <w:bCs/>
          <w:sz w:val="28"/>
          <w:szCs w:val="28"/>
        </w:rPr>
        <w:t xml:space="preserve"> AI</w:t>
      </w:r>
    </w:p>
    <w:p w14:paraId="07BA78B8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User Story</w:t>
      </w:r>
    </w:p>
    <w:p w14:paraId="17B5D615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35E28FB0" w14:textId="77777777" w:rsidR="008A073C" w:rsidRPr="008B147B" w:rsidRDefault="008A073C" w:rsidP="008A0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47B">
        <w:rPr>
          <w:rFonts w:ascii="Times New Roman" w:hAnsi="Times New Roman" w:cs="Times New Roman"/>
          <w:b/>
          <w:bCs/>
          <w:sz w:val="28"/>
          <w:szCs w:val="28"/>
        </w:rPr>
        <w:t>Acceptance Criteria</w:t>
      </w:r>
    </w:p>
    <w:p w14:paraId="4FAF2548" w14:textId="77777777" w:rsidR="008A073C" w:rsidRPr="008B147B" w:rsidRDefault="008A073C" w:rsidP="008A073C">
      <w:pPr>
        <w:rPr>
          <w:rFonts w:ascii="Times New Roman" w:hAnsi="Times New Roman" w:cs="Times New Roman"/>
          <w:sz w:val="28"/>
          <w:szCs w:val="28"/>
        </w:rPr>
      </w:pPr>
      <w:r w:rsidRPr="008B147B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</w:r>
      <w:r w:rsidRPr="008B147B">
        <w:rPr>
          <w:rFonts w:ascii="Times New Roman" w:hAnsi="Times New Roman" w:cs="Times New Roman"/>
          <w:sz w:val="28"/>
          <w:szCs w:val="28"/>
        </w:rPr>
        <w:lastRenderedPageBreak/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br/>
        <w:t xml:space="preserve">AI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B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47B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0D362CE7" w14:textId="77777777" w:rsidR="008A073C" w:rsidRPr="00C03E49" w:rsidRDefault="008A073C" w:rsidP="008A073C">
      <w:pPr>
        <w:rPr>
          <w:rFonts w:ascii="Times New Roman" w:hAnsi="Times New Roman" w:cs="Times New Roman"/>
        </w:rPr>
      </w:pPr>
    </w:p>
    <w:p w14:paraId="7265430D" w14:textId="77777777" w:rsidR="008A073C" w:rsidRPr="00C03E49" w:rsidRDefault="008A073C" w:rsidP="008A073C">
      <w:pPr>
        <w:rPr>
          <w:rFonts w:ascii="Times New Roman" w:hAnsi="Times New Roman" w:cs="Times New Roman"/>
        </w:rPr>
      </w:pPr>
    </w:p>
    <w:p w14:paraId="31CA3F36" w14:textId="77777777" w:rsidR="008A073C" w:rsidRPr="00B4782F" w:rsidRDefault="008A073C" w:rsidP="008A073C">
      <w:pPr>
        <w:pStyle w:val="ListParagraph"/>
        <w:ind w:left="828"/>
        <w:rPr>
          <w:rFonts w:ascii="Times New Roman" w:hAnsi="Times New Roman" w:cs="Times New Roman"/>
          <w:b/>
          <w:bCs/>
          <w:sz w:val="36"/>
          <w:szCs w:val="36"/>
        </w:rPr>
      </w:pPr>
    </w:p>
    <w:p w14:paraId="36E7CD44" w14:textId="77777777" w:rsidR="008A073C" w:rsidRPr="00B4782F" w:rsidRDefault="008A073C" w:rsidP="008A073C">
      <w:pPr>
        <w:pStyle w:val="ListParagraph"/>
        <w:ind w:left="828"/>
        <w:rPr>
          <w:rFonts w:ascii="Times New Roman" w:hAnsi="Times New Roman" w:cs="Times New Roman"/>
          <w:b/>
          <w:bCs/>
          <w:sz w:val="36"/>
          <w:szCs w:val="36"/>
        </w:rPr>
      </w:pPr>
    </w:p>
    <w:p w14:paraId="75BA6A97" w14:textId="77777777" w:rsidR="008A073C" w:rsidRPr="00B4782F" w:rsidRDefault="008A073C" w:rsidP="008A07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3BC7E5" w14:textId="77777777" w:rsidR="008A073C" w:rsidRPr="008A073C" w:rsidRDefault="008A073C" w:rsidP="008A073C"/>
    <w:p w14:paraId="059C20B4" w14:textId="77777777" w:rsidR="002B3254" w:rsidRPr="00BA1CC1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13" w:name="_Toc207032824"/>
      <w:r w:rsidRPr="00BA1CC1">
        <w:rPr>
          <w:rFonts w:ascii="Times New Roman" w:hAnsi="Times New Roman" w:cs="Times New Roman"/>
          <w:sz w:val="32"/>
          <w:szCs w:val="32"/>
        </w:rPr>
        <w:t xml:space="preserve">V.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cầu</w:t>
      </w:r>
      <w:bookmarkEnd w:id="13"/>
      <w:proofErr w:type="spellEnd"/>
    </w:p>
    <w:p w14:paraId="34CDA145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207032825"/>
      <w:r w:rsidRPr="00BA1CC1">
        <w:rPr>
          <w:rFonts w:ascii="Times New Roman" w:hAnsi="Times New Roman" w:cs="Times New Roman"/>
          <w:sz w:val="24"/>
          <w:szCs w:val="24"/>
        </w:rPr>
        <w:t xml:space="preserve">1. </w:t>
      </w:r>
      <w:r w:rsidRPr="00BA1CC1">
        <w:rPr>
          <w:rFonts w:ascii="Times New Roman" w:hAnsi="Times New Roman" w:cs="Times New Roman"/>
          <w:sz w:val="28"/>
          <w:szCs w:val="28"/>
        </w:rPr>
        <w:t>YÊU CẦU CHỨC NĂNG (FUNCTIONAL REQUIREMENTS)</w:t>
      </w:r>
      <w:bookmarkEnd w:id="14"/>
    </w:p>
    <w:p w14:paraId="4FB0A4C3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5" w:name="_Toc207032826"/>
      <w:r w:rsidRPr="00BA1CC1">
        <w:rPr>
          <w:rFonts w:ascii="Times New Roman" w:hAnsi="Times New Roman" w:cs="Times New Roman"/>
          <w:sz w:val="28"/>
          <w:szCs w:val="28"/>
        </w:rPr>
        <w:t>1.1. YÊU CẦU CHO NGƯỜI DÙNG (USER)</w:t>
      </w:r>
      <w:bookmarkEnd w:id="15"/>
    </w:p>
    <w:p w14:paraId="46ADBEBB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FR-001: Tra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điển</w:t>
      </w:r>
      <w:proofErr w:type="spellEnd"/>
    </w:p>
    <w:p w14:paraId="127AE95F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1057A866" w14:textId="77777777" w:rsidR="00BA1CC1" w:rsidRPr="00BA1CC1" w:rsidRDefault="00BA1CC1" w:rsidP="00BA1CC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0DE3FE17" w14:textId="77777777" w:rsidR="00BA1CC1" w:rsidRPr="00BA1CC1" w:rsidRDefault="00BA1CC1" w:rsidP="00BA1CC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Dictionary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7E977232" w14:textId="77777777" w:rsidR="00BA1CC1" w:rsidRPr="00BA1CC1" w:rsidRDefault="00BA1CC1" w:rsidP="00BA1CC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Dictionary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1304F110" w14:textId="77777777" w:rsidR="00BA1CC1" w:rsidRPr="00BA1CC1" w:rsidRDefault="00BA1CC1" w:rsidP="00BA1CC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14:paraId="3FA0A0E5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0493FDF" w14:textId="77777777" w:rsidR="00BA1CC1" w:rsidRPr="00BA1CC1" w:rsidRDefault="00BA1CC1" w:rsidP="00BA1CC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Việt</w:t>
      </w:r>
    </w:p>
    <w:p w14:paraId="6523F6D8" w14:textId="77777777" w:rsidR="00BA1CC1" w:rsidRPr="00BA1CC1" w:rsidRDefault="00BA1CC1" w:rsidP="00BA1CC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2FC1BC73" w14:textId="77777777" w:rsidR="00BA1CC1" w:rsidRPr="00BA1CC1" w:rsidRDefault="00BA1CC1" w:rsidP="00BA1CC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3667448C" w14:textId="77777777" w:rsidR="00BA1CC1" w:rsidRPr="00BA1CC1" w:rsidRDefault="00BA1CC1" w:rsidP="00BA1CC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contextual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32BD6E40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FR-002: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283B5A5A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08060504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69FB2784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Exercise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14:paraId="6327F494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Exercise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minh</w:t>
      </w:r>
      <w:proofErr w:type="spellEnd"/>
    </w:p>
    <w:p w14:paraId="0EDEB4C0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submit</w:t>
      </w:r>
    </w:p>
    <w:p w14:paraId="10C8DB35" w14:textId="77777777" w:rsidR="00BA1CC1" w:rsidRPr="00BA1CC1" w:rsidRDefault="00BA1CC1" w:rsidP="00BA1CC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048E2F3D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5DB6E65D" w14:textId="77777777" w:rsidR="00BA1CC1" w:rsidRPr="00BA1CC1" w:rsidRDefault="00BA1CC1" w:rsidP="00BA1CC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CB06842" w14:textId="77777777" w:rsidR="00BA1CC1" w:rsidRPr="00BA1CC1" w:rsidRDefault="00BA1CC1" w:rsidP="00BA1CC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level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69C8A17" w14:textId="77777777" w:rsidR="00BA1CC1" w:rsidRPr="00BA1CC1" w:rsidRDefault="00BA1CC1" w:rsidP="00BA1CC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feedback chi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</w:t>
      </w:r>
    </w:p>
    <w:p w14:paraId="5E6A4D39" w14:textId="77777777" w:rsidR="00BA1CC1" w:rsidRPr="00BA1CC1" w:rsidRDefault="00BA1CC1" w:rsidP="00BA1CC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2F217EBE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FR-003: Chat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AI /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nói</w:t>
      </w:r>
      <w:proofErr w:type="spellEnd"/>
    </w:p>
    <w:p w14:paraId="3307FC3E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5464995C" w14:textId="77777777" w:rsidR="00BA1CC1" w:rsidRPr="00BA1CC1" w:rsidRDefault="00BA1CC1" w:rsidP="00BA1CC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</w:p>
    <w:p w14:paraId="325C3929" w14:textId="77777777" w:rsidR="00BA1CC1" w:rsidRPr="00BA1CC1" w:rsidRDefault="00BA1CC1" w:rsidP="00BA1CC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Consultation Service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</w:t>
      </w:r>
    </w:p>
    <w:p w14:paraId="1709B276" w14:textId="77777777" w:rsidR="00BA1CC1" w:rsidRPr="00BA1CC1" w:rsidRDefault="00BA1CC1" w:rsidP="00BA1CC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6A10272A" w14:textId="77777777" w:rsidR="00BA1CC1" w:rsidRPr="00BA1CC1" w:rsidRDefault="00BA1CC1" w:rsidP="00BA1CC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08BB6F58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9AB4AD4" w14:textId="77777777" w:rsidR="00BA1CC1" w:rsidRPr="00BA1CC1" w:rsidRDefault="00BA1CC1" w:rsidP="00BA1CC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5B6261E8" w14:textId="77777777" w:rsidR="00BA1CC1" w:rsidRPr="00BA1CC1" w:rsidRDefault="00BA1CC1" w:rsidP="00BA1CC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voice input</w:t>
      </w:r>
    </w:p>
    <w:p w14:paraId="6852F8A4" w14:textId="77777777" w:rsidR="00BA1CC1" w:rsidRPr="00BA1CC1" w:rsidRDefault="00BA1CC1" w:rsidP="00BA1CC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ý</w:t>
      </w:r>
    </w:p>
    <w:p w14:paraId="521992FA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FR-004: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giọng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nói</w:t>
      </w:r>
      <w:proofErr w:type="spellEnd"/>
    </w:p>
    <w:p w14:paraId="3A287423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3CFC2B19" w14:textId="77777777" w:rsidR="00BA1CC1" w:rsidRPr="00BA1CC1" w:rsidRDefault="00BA1CC1" w:rsidP="00BA1CC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310E2364" w14:textId="77777777" w:rsidR="00BA1CC1" w:rsidRPr="00BA1CC1" w:rsidRDefault="00BA1CC1" w:rsidP="00BA1CC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Web Speech API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thanh</w:t>
      </w:r>
      <w:proofErr w:type="spellEnd"/>
    </w:p>
    <w:p w14:paraId="06708DD8" w14:textId="77777777" w:rsidR="00BA1CC1" w:rsidRPr="00BA1CC1" w:rsidRDefault="00BA1CC1" w:rsidP="00BA1CC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DB</w:t>
      </w:r>
    </w:p>
    <w:p w14:paraId="26FE5B21" w14:textId="77777777" w:rsidR="00BA1CC1" w:rsidRPr="00BA1CC1" w:rsidRDefault="00BA1CC1" w:rsidP="00BA1CC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06FADBA8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0C96743" w14:textId="77777777" w:rsidR="00BA1CC1" w:rsidRPr="00BA1CC1" w:rsidRDefault="00BA1CC1" w:rsidP="00BA1CC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298B6E20" w14:textId="77777777" w:rsidR="00BA1CC1" w:rsidRPr="00BA1CC1" w:rsidRDefault="00BA1CC1" w:rsidP="00BA1CC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&gt; 85%</w:t>
      </w:r>
    </w:p>
    <w:p w14:paraId="650C93F8" w14:textId="77777777" w:rsidR="00BA1CC1" w:rsidRPr="00BA1CC1" w:rsidRDefault="00BA1CC1" w:rsidP="00BA1CC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2E9582D6" w14:textId="77777777" w:rsidR="00BA1CC1" w:rsidRPr="00BA1CC1" w:rsidRDefault="00BA1CC1" w:rsidP="00BA1CC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audio files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38C91B3E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FR-005: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nói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</w:p>
    <w:p w14:paraId="1626E8A7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14:paraId="6DB7FAF3" w14:textId="77777777" w:rsidR="00BA1CC1" w:rsidRPr="00BA1CC1" w:rsidRDefault="00BA1CC1" w:rsidP="00BA1CC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du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...)</w:t>
      </w:r>
    </w:p>
    <w:p w14:paraId="46232387" w14:textId="77777777" w:rsidR="00BA1CC1" w:rsidRPr="00BA1CC1" w:rsidRDefault="00BA1CC1" w:rsidP="00BA1CC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</w:p>
    <w:p w14:paraId="4D16D792" w14:textId="77777777" w:rsidR="00BA1CC1" w:rsidRPr="00BA1CC1" w:rsidRDefault="00BA1CC1" w:rsidP="00BA1CC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chảy</w:t>
      </w:r>
      <w:proofErr w:type="spellEnd"/>
    </w:p>
    <w:p w14:paraId="0058DA9A" w14:textId="77777777" w:rsidR="00BA1CC1" w:rsidRPr="00BA1CC1" w:rsidRDefault="00BA1CC1" w:rsidP="00BA1CC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6BC70243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4CAEA6A6" w14:textId="77777777" w:rsidR="00BA1CC1" w:rsidRPr="00BA1CC1" w:rsidRDefault="00BA1CC1" w:rsidP="00BA1CC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633BFC27" w14:textId="77777777" w:rsidR="00BA1CC1" w:rsidRPr="00BA1CC1" w:rsidRDefault="00BA1CC1" w:rsidP="00BA1CC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3-5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0F4559CF" w14:textId="77777777" w:rsidR="00BA1CC1" w:rsidRPr="00BA1CC1" w:rsidRDefault="00BA1CC1" w:rsidP="00BA1CC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7293146A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FR-006: Xem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0F832BE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36373CDE" w14:textId="77777777" w:rsidR="00BA1CC1" w:rsidRPr="00BA1CC1" w:rsidRDefault="00BA1CC1" w:rsidP="00BA1CC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0026DA3B" w14:textId="77777777" w:rsidR="00BA1CC1" w:rsidRPr="00BA1CC1" w:rsidRDefault="00BA1CC1" w:rsidP="00BA1CC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6D8ECB25" w14:textId="77777777" w:rsidR="00BA1CC1" w:rsidRPr="00BA1CC1" w:rsidRDefault="00BA1CC1" w:rsidP="00BA1CC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thạo</w:t>
      </w:r>
      <w:proofErr w:type="spellEnd"/>
    </w:p>
    <w:p w14:paraId="1A142FC0" w14:textId="77777777" w:rsidR="00BA1CC1" w:rsidRPr="00BA1CC1" w:rsidRDefault="00BA1CC1" w:rsidP="00BA1CC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lastRenderedPageBreak/>
        <w:t>Gợi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13788A6E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26361D9" w14:textId="77777777" w:rsidR="00BA1CC1" w:rsidRPr="00BA1CC1" w:rsidRDefault="00BA1CC1" w:rsidP="00BA1CC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real-time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09AD8B0A" w14:textId="77777777" w:rsidR="00BA1CC1" w:rsidRPr="00BA1CC1" w:rsidRDefault="00BA1CC1" w:rsidP="00BA1CC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61BBC3DD" w14:textId="77777777" w:rsidR="00BA1CC1" w:rsidRPr="00BA1CC1" w:rsidRDefault="00BA1CC1" w:rsidP="00BA1CC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milestone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7B55EF31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FR-007: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2AC618F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CB7D65B" w14:textId="77777777" w:rsidR="00BA1CC1" w:rsidRPr="00BA1CC1" w:rsidRDefault="00BA1CC1" w:rsidP="00BA1CC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social login</w:t>
      </w:r>
    </w:p>
    <w:p w14:paraId="03A71DC1" w14:textId="77777777" w:rsidR="00BA1CC1" w:rsidRPr="00BA1CC1" w:rsidRDefault="00BA1CC1" w:rsidP="00BA1CC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3D2D2D89" w14:textId="77777777" w:rsidR="00BA1CC1" w:rsidRPr="00BA1CC1" w:rsidRDefault="00BA1CC1" w:rsidP="00BA1CC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username/password</w:t>
      </w:r>
    </w:p>
    <w:p w14:paraId="0938B1FF" w14:textId="77777777" w:rsidR="00BA1CC1" w:rsidRPr="00BA1CC1" w:rsidRDefault="00BA1CC1" w:rsidP="00BA1CC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reset password</w:t>
      </w:r>
    </w:p>
    <w:p w14:paraId="5F113337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31E6ABEF" w14:textId="77777777" w:rsidR="00BA1CC1" w:rsidRPr="00BA1CC1" w:rsidRDefault="00BA1CC1" w:rsidP="00BA1CC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Google, Facebook</w:t>
      </w:r>
    </w:p>
    <w:p w14:paraId="795EB953" w14:textId="77777777" w:rsidR="00BA1CC1" w:rsidRPr="00BA1CC1" w:rsidRDefault="00BA1CC1" w:rsidP="00BA1CC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41F8AC9F" w14:textId="77777777" w:rsidR="00BA1CC1" w:rsidRPr="00BA1CC1" w:rsidRDefault="00BA1CC1" w:rsidP="00BA1CC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Session timeout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7C03392F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6" w:name="_Toc207032827"/>
      <w:r w:rsidRPr="00BA1CC1">
        <w:rPr>
          <w:rFonts w:ascii="Times New Roman" w:hAnsi="Times New Roman" w:cs="Times New Roman"/>
          <w:sz w:val="28"/>
          <w:szCs w:val="28"/>
        </w:rPr>
        <w:t>1.2. YÊU CẦU CHO ADMIN</w:t>
      </w:r>
      <w:bookmarkEnd w:id="16"/>
    </w:p>
    <w:p w14:paraId="22B5AFB8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FR-008: Quản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2F22F23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B24586" w14:textId="77777777" w:rsidR="00BA1CC1" w:rsidRPr="00BA1CC1" w:rsidRDefault="00BA1CC1" w:rsidP="00BA1CC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54220BF5" w14:textId="77777777" w:rsidR="00BA1CC1" w:rsidRPr="00BA1CC1" w:rsidRDefault="00BA1CC1" w:rsidP="00BA1CC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Upload audio, video,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39318D85" w14:textId="77777777" w:rsidR="00BA1CC1" w:rsidRPr="00BA1CC1" w:rsidRDefault="00BA1CC1" w:rsidP="00BA1CC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level (beginner, intermediate, advanced)</w:t>
      </w:r>
    </w:p>
    <w:p w14:paraId="3D0F0726" w14:textId="77777777" w:rsidR="00BA1CC1" w:rsidRPr="00BA1CC1" w:rsidRDefault="00BA1CC1" w:rsidP="00BA1CC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Preview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publish</w:t>
      </w:r>
    </w:p>
    <w:p w14:paraId="049222DC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75501488" w14:textId="77777777" w:rsidR="00BA1CC1" w:rsidRPr="00BA1CC1" w:rsidRDefault="00BA1CC1" w:rsidP="00BA1CC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upload file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(audio, video, image)</w:t>
      </w:r>
    </w:p>
    <w:p w14:paraId="1C30919B" w14:textId="77777777" w:rsidR="00BA1CC1" w:rsidRPr="00BA1CC1" w:rsidRDefault="00BA1CC1" w:rsidP="00BA1CC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draft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schedule publish</w:t>
      </w:r>
    </w:p>
    <w:p w14:paraId="0E4EA5E1" w14:textId="77777777" w:rsidR="00BA1CC1" w:rsidRPr="00BA1CC1" w:rsidRDefault="00BA1CC1" w:rsidP="00BA1CC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7A3E4F8C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FR-009: Quản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437EB18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E6CA79C" w14:textId="77777777" w:rsidR="00BA1CC1" w:rsidRPr="00BA1CC1" w:rsidRDefault="00BA1CC1" w:rsidP="00BA1CC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5966EE47" w14:textId="77777777" w:rsidR="00BA1CC1" w:rsidRPr="00BA1CC1" w:rsidRDefault="00BA1CC1" w:rsidP="00BA1CC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5CCFF521" w14:textId="77777777" w:rsidR="00BA1CC1" w:rsidRPr="00BA1CC1" w:rsidRDefault="00BA1CC1" w:rsidP="00BA1CC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30FBDCF0" w14:textId="77777777" w:rsidR="00BA1CC1" w:rsidRPr="00BA1CC1" w:rsidRDefault="00BA1CC1" w:rsidP="00BA1CC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4957B6E2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450FD1D2" w14:textId="77777777" w:rsidR="00BA1CC1" w:rsidRPr="00BA1CC1" w:rsidRDefault="00BA1CC1" w:rsidP="00BA1CC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, ID</w:t>
      </w:r>
    </w:p>
    <w:p w14:paraId="0AF13757" w14:textId="77777777" w:rsidR="00BA1CC1" w:rsidRPr="00BA1CC1" w:rsidRDefault="00BA1CC1" w:rsidP="00BA1CC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Excel/CSV</w:t>
      </w:r>
    </w:p>
    <w:p w14:paraId="62E4B41C" w14:textId="77777777" w:rsidR="00BA1CC1" w:rsidRPr="00BA1CC1" w:rsidRDefault="00BA1CC1" w:rsidP="00BA1CC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loạt</w:t>
      </w:r>
      <w:proofErr w:type="spellEnd"/>
    </w:p>
    <w:p w14:paraId="7ADE7627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FR-010: Xem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4367AA28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AF7A143" w14:textId="77777777" w:rsidR="00BA1CC1" w:rsidRPr="00BA1CC1" w:rsidRDefault="00BA1CC1" w:rsidP="00BA1CC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active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08F2744A" w14:textId="77777777" w:rsidR="00BA1CC1" w:rsidRPr="00BA1CC1" w:rsidRDefault="00BA1CC1" w:rsidP="00BA1CC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5863F28E" w14:textId="77777777" w:rsidR="00BA1CC1" w:rsidRPr="00BA1CC1" w:rsidRDefault="00BA1CC1" w:rsidP="00BA1CC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D5D09DB" w14:textId="77777777" w:rsidR="00BA1CC1" w:rsidRPr="00BA1CC1" w:rsidRDefault="00BA1CC1" w:rsidP="00BA1CC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454FC8FC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0DE4EC1" w14:textId="77777777" w:rsidR="00BA1CC1" w:rsidRPr="00BA1CC1" w:rsidRDefault="00BA1CC1" w:rsidP="00BA1CC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Dashboard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real-time analytics</w:t>
      </w:r>
    </w:p>
    <w:p w14:paraId="0B800879" w14:textId="77777777" w:rsidR="00BA1CC1" w:rsidRPr="00BA1CC1" w:rsidRDefault="00BA1CC1" w:rsidP="00BA1CC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PDF/Excel</w:t>
      </w:r>
    </w:p>
    <w:p w14:paraId="49D1D2F0" w14:textId="77777777" w:rsidR="00BA1CC1" w:rsidRPr="00BA1CC1" w:rsidRDefault="00BA1CC1" w:rsidP="00BA1CC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Filter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119617E2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7" w:name="_Toc207032828"/>
      <w:r w:rsidRPr="00BA1CC1">
        <w:rPr>
          <w:rFonts w:ascii="Times New Roman" w:hAnsi="Times New Roman" w:cs="Times New Roman"/>
          <w:sz w:val="28"/>
          <w:szCs w:val="28"/>
        </w:rPr>
        <w:lastRenderedPageBreak/>
        <w:t>2. YÊU CẦU PHI CHỨC NĂNG (NON-FUNCTIONAL REQUIREMENTS)</w:t>
      </w:r>
      <w:bookmarkEnd w:id="17"/>
    </w:p>
    <w:p w14:paraId="461EF2A5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8" w:name="_Toc207032829"/>
      <w:r w:rsidRPr="00BA1CC1">
        <w:rPr>
          <w:rFonts w:ascii="Times New Roman" w:hAnsi="Times New Roman" w:cs="Times New Roman"/>
          <w:sz w:val="28"/>
          <w:szCs w:val="28"/>
        </w:rPr>
        <w:t xml:space="preserve">2.1. Hiệu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(Performance)</w:t>
      </w:r>
      <w:bookmarkEnd w:id="18"/>
    </w:p>
    <w:p w14:paraId="2C4F90F7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NFR-001: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&lt; 3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0379123A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NFR-002: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API response time &lt; 2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56BCDAEA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NFR-003: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AI response time &lt; 5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giây</w:t>
      </w:r>
      <w:proofErr w:type="spellEnd"/>
    </w:p>
    <w:p w14:paraId="2627246B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NFR-004: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46ACD571" w14:textId="77777777" w:rsidR="00BA1CC1" w:rsidRPr="00BA1CC1" w:rsidRDefault="00BA1CC1" w:rsidP="00BA1CC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NFR-005:</w:t>
      </w:r>
      <w:r w:rsidRPr="00BA1CC1">
        <w:rPr>
          <w:rFonts w:ascii="Times New Roman" w:hAnsi="Times New Roman" w:cs="Times New Roman"/>
          <w:sz w:val="28"/>
          <w:szCs w:val="28"/>
        </w:rPr>
        <w:t xml:space="preserve"> Uptime &gt; 99.5% (downtime &lt; 36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6F852F35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9" w:name="_Toc207032830"/>
      <w:r w:rsidRPr="00BA1CC1">
        <w:rPr>
          <w:rFonts w:ascii="Times New Roman" w:hAnsi="Times New Roman" w:cs="Times New Roman"/>
          <w:sz w:val="28"/>
          <w:szCs w:val="28"/>
        </w:rPr>
        <w:t xml:space="preserve">2.2. Bảo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(Security)</w:t>
      </w:r>
      <w:bookmarkEnd w:id="19"/>
    </w:p>
    <w:p w14:paraId="6370F851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NFR-006: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bcrypt</w:t>
      </w:r>
      <w:proofErr w:type="spellEnd"/>
    </w:p>
    <w:p w14:paraId="7FF32333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NFR-007:</w:t>
      </w:r>
      <w:r w:rsidRPr="00BA1CC1">
        <w:rPr>
          <w:rFonts w:ascii="Times New Roman" w:hAnsi="Times New Roman" w:cs="Times New Roman"/>
          <w:sz w:val="28"/>
          <w:szCs w:val="28"/>
        </w:rPr>
        <w:t xml:space="preserve"> HTTPS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14:paraId="2D9A4B52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NFR-008:</w:t>
      </w:r>
      <w:r w:rsidRPr="00BA1CC1">
        <w:rPr>
          <w:rFonts w:ascii="Times New Roman" w:hAnsi="Times New Roman" w:cs="Times New Roman"/>
          <w:sz w:val="28"/>
          <w:szCs w:val="28"/>
        </w:rPr>
        <w:t xml:space="preserve"> JWT token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134862EE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NFR-009:</w:t>
      </w:r>
      <w:r w:rsidRPr="00BA1CC1">
        <w:rPr>
          <w:rFonts w:ascii="Times New Roman" w:hAnsi="Times New Roman" w:cs="Times New Roman"/>
          <w:sz w:val="28"/>
          <w:szCs w:val="28"/>
        </w:rPr>
        <w:t xml:space="preserve"> Rate limiting: 100 request/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/user</w:t>
      </w:r>
    </w:p>
    <w:p w14:paraId="5B080BA4" w14:textId="77777777" w:rsidR="00BA1CC1" w:rsidRPr="00BA1CC1" w:rsidRDefault="00BA1CC1" w:rsidP="00BA1CC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NFR-010:</w:t>
      </w:r>
      <w:r w:rsidRPr="00BA1CC1"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5EB381D8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0" w:name="_Toc207032831"/>
      <w:r w:rsidRPr="00BA1CC1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(Usability)</w:t>
      </w:r>
      <w:bookmarkEnd w:id="20"/>
    </w:p>
    <w:p w14:paraId="2789318F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NFR-011:</w:t>
      </w:r>
      <w:r w:rsidRPr="00BA1CC1">
        <w:rPr>
          <w:rFonts w:ascii="Times New Roman" w:hAnsi="Times New Roman" w:cs="Times New Roman"/>
          <w:sz w:val="28"/>
          <w:szCs w:val="28"/>
        </w:rPr>
        <w:t xml:space="preserve"> Responsive design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mobile, tablet, desktop</w:t>
      </w:r>
    </w:p>
    <w:p w14:paraId="553EF89D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NFR-012: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Chrome, Firefox, Safari, Edge</w:t>
      </w:r>
    </w:p>
    <w:p w14:paraId="6BD48BAE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NFR-013:</w:t>
      </w:r>
      <w:r w:rsidRPr="00BA1CC1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Việt, English)</w:t>
      </w:r>
    </w:p>
    <w:p w14:paraId="53FF7A96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NFR-014:</w:t>
      </w:r>
      <w:r w:rsidRPr="00BA1CC1">
        <w:rPr>
          <w:rFonts w:ascii="Times New Roman" w:hAnsi="Times New Roman" w:cs="Times New Roman"/>
          <w:sz w:val="28"/>
          <w:szCs w:val="28"/>
        </w:rPr>
        <w:t xml:space="preserve"> Accessibility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WCAG 2.1 Level AA</w:t>
      </w:r>
    </w:p>
    <w:p w14:paraId="0B0EA762" w14:textId="77777777" w:rsidR="00BA1CC1" w:rsidRPr="00BA1CC1" w:rsidRDefault="00BA1CC1" w:rsidP="00BA1CC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NFR-015:</w:t>
      </w:r>
      <w:r w:rsidRPr="00BA1CC1">
        <w:rPr>
          <w:rFonts w:ascii="Times New Roman" w:hAnsi="Times New Roman" w:cs="Times New Roman"/>
          <w:sz w:val="28"/>
          <w:szCs w:val="28"/>
        </w:rPr>
        <w:t xml:space="preserve"> Offline mode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4C381ABD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1" w:name="_Toc207032832"/>
      <w:r w:rsidRPr="00BA1CC1">
        <w:rPr>
          <w:rFonts w:ascii="Times New Roman" w:hAnsi="Times New Roman" w:cs="Times New Roman"/>
          <w:sz w:val="28"/>
          <w:szCs w:val="28"/>
        </w:rPr>
        <w:t xml:space="preserve">2.4.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(Compatibility)</w:t>
      </w:r>
      <w:bookmarkEnd w:id="21"/>
    </w:p>
    <w:p w14:paraId="1F66B115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NFR-016: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iOS Safari, Android Chrome</w:t>
      </w:r>
    </w:p>
    <w:p w14:paraId="41A44619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NFR-017: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Web Speech API</w:t>
      </w:r>
    </w:p>
    <w:p w14:paraId="56221442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NFR-018: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file audio: MP3, WAV, OGG</w:t>
      </w:r>
    </w:p>
    <w:p w14:paraId="74700662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NFR-019:</w:t>
      </w:r>
      <w:r w:rsidRPr="00BA1CC1">
        <w:rPr>
          <w:rFonts w:ascii="Times New Roman" w:hAnsi="Times New Roman" w:cs="Times New Roman"/>
          <w:sz w:val="28"/>
          <w:szCs w:val="28"/>
        </w:rPr>
        <w:t xml:space="preserve"> Database: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PostgreSQL</w:t>
      </w:r>
    </w:p>
    <w:p w14:paraId="08B1D8B6" w14:textId="77777777" w:rsidR="00BA1CC1" w:rsidRPr="00BA1CC1" w:rsidRDefault="00BA1CC1" w:rsidP="00BA1CC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lastRenderedPageBreak/>
        <w:t>NFR-020:</w:t>
      </w:r>
      <w:r w:rsidRPr="00BA1CC1">
        <w:rPr>
          <w:rFonts w:ascii="Times New Roman" w:hAnsi="Times New Roman" w:cs="Times New Roman"/>
          <w:sz w:val="28"/>
          <w:szCs w:val="28"/>
        </w:rPr>
        <w:t xml:space="preserve"> Deploy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cloud platform (AWS/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29D38261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2" w:name="_Toc207032833"/>
      <w:r w:rsidRPr="00BA1CC1">
        <w:rPr>
          <w:rFonts w:ascii="Times New Roman" w:hAnsi="Times New Roman" w:cs="Times New Roman"/>
          <w:sz w:val="28"/>
          <w:szCs w:val="28"/>
        </w:rPr>
        <w:t>3. QUY TẮC NGHIỆP VỤ (BUSINESS RULES)</w:t>
      </w:r>
      <w:bookmarkEnd w:id="22"/>
    </w:p>
    <w:p w14:paraId="323D88EC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BR-001: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level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7DBA9CB9" w14:textId="77777777" w:rsidR="00BA1CC1" w:rsidRPr="00BA1CC1" w:rsidRDefault="00BA1CC1" w:rsidP="00BA1CC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Beginner: 0-30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B1B60FC" w14:textId="77777777" w:rsidR="00BA1CC1" w:rsidRPr="00BA1CC1" w:rsidRDefault="00BA1CC1" w:rsidP="00BA1CC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Intermediate: 31-70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6464A672" w14:textId="77777777" w:rsidR="00BA1CC1" w:rsidRPr="00BA1CC1" w:rsidRDefault="00BA1CC1" w:rsidP="00BA1CC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Advanced: 71-100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045249D8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BR-002: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thưởng</w:t>
      </w:r>
      <w:proofErr w:type="spellEnd"/>
    </w:p>
    <w:p w14:paraId="63E7A28E" w14:textId="77777777" w:rsidR="00BA1CC1" w:rsidRPr="00BA1CC1" w:rsidRDefault="00BA1CC1" w:rsidP="00BA1CC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+10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48541F8A" w14:textId="77777777" w:rsidR="00BA1CC1" w:rsidRPr="00BA1CC1" w:rsidRDefault="00BA1CC1" w:rsidP="00BA1CC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+50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E4AD7EF" w14:textId="77777777" w:rsidR="00BA1CC1" w:rsidRPr="00BA1CC1" w:rsidRDefault="00BA1CC1" w:rsidP="00BA1CC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Đạt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+20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84ACDC1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BR-003: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68C44E76" w14:textId="77777777" w:rsidR="00BA1CC1" w:rsidRPr="00BA1CC1" w:rsidRDefault="00BA1CC1" w:rsidP="00BA1CC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Free user: 10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5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chat AI/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4E02EDB1" w14:textId="77777777" w:rsidR="00BA1CC1" w:rsidRPr="00BA1CC1" w:rsidRDefault="00BA1CC1" w:rsidP="00BA1CC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Premium user: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hạn</w:t>
      </w:r>
      <w:proofErr w:type="spellEnd"/>
    </w:p>
    <w:p w14:paraId="61657D8F" w14:textId="77777777" w:rsidR="00BA1CC1" w:rsidRPr="00BA1CC1" w:rsidRDefault="00BA1CC1" w:rsidP="00BA1C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BR-004: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0D8EC420" w14:textId="77777777" w:rsidR="00BA1CC1" w:rsidRPr="00BA1CC1" w:rsidRDefault="00BA1CC1" w:rsidP="00BA1CC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 inactive &gt; 2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archived</w:t>
      </w:r>
    </w:p>
    <w:p w14:paraId="3906A5B0" w14:textId="77777777" w:rsidR="00BA1CC1" w:rsidRPr="00BA1CC1" w:rsidRDefault="00BA1CC1" w:rsidP="00BA1CC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4F0F3544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3" w:name="_Toc207032834"/>
      <w:r w:rsidRPr="00BA1CC1">
        <w:rPr>
          <w:rFonts w:ascii="Times New Roman" w:hAnsi="Times New Roman" w:cs="Times New Roman"/>
          <w:sz w:val="28"/>
          <w:szCs w:val="28"/>
        </w:rPr>
        <w:t>4. KIẾN TRÚC HỆ THỐNG</w:t>
      </w:r>
      <w:bookmarkEnd w:id="23"/>
    </w:p>
    <w:p w14:paraId="157B53DD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4" w:name="_Toc207032835"/>
      <w:r w:rsidRPr="00BA1CC1">
        <w:rPr>
          <w:rFonts w:ascii="Times New Roman" w:hAnsi="Times New Roman" w:cs="Times New Roman"/>
          <w:sz w:val="28"/>
          <w:szCs w:val="28"/>
        </w:rPr>
        <w:t xml:space="preserve">4.1. Các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:</w:t>
      </w:r>
      <w:bookmarkEnd w:id="24"/>
    </w:p>
    <w:p w14:paraId="374CF6D0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UI Layer:</w:t>
      </w:r>
      <w:r w:rsidRPr="00BA1CC1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(React/Vue.js)</w:t>
      </w:r>
    </w:p>
    <w:p w14:paraId="1EA565E0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Dictionary Service: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</w:t>
      </w:r>
    </w:p>
    <w:p w14:paraId="4A4213D2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Exercise Service:</w:t>
      </w:r>
      <w:r w:rsidRPr="00BA1CC1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63FF4A23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Consultation Service: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chat 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Model</w:t>
      </w:r>
    </w:p>
    <w:p w14:paraId="53CBFB4D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t>Web Speech API: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DB</w:t>
      </w:r>
    </w:p>
    <w:p w14:paraId="5374A9F7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b/>
          <w:bCs/>
          <w:sz w:val="28"/>
          <w:szCs w:val="28"/>
        </w:rPr>
        <w:lastRenderedPageBreak/>
        <w:t>AI Model: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services</w:t>
      </w:r>
    </w:p>
    <w:p w14:paraId="3DA93F46" w14:textId="77777777" w:rsidR="00BA1CC1" w:rsidRPr="00BA1CC1" w:rsidRDefault="00BA1CC1" w:rsidP="00BA1CC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1CC1">
        <w:rPr>
          <w:rFonts w:ascii="Times New Roman" w:hAnsi="Times New Roman" w:cs="Times New Roman"/>
          <w:b/>
          <w:bCs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b/>
          <w:bCs/>
          <w:sz w:val="28"/>
          <w:szCs w:val="28"/>
        </w:rPr>
        <w:t xml:space="preserve"> DB:</w:t>
      </w:r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Web Speech API</w:t>
      </w:r>
    </w:p>
    <w:p w14:paraId="20ED3267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5" w:name="_Toc207032836"/>
      <w:r w:rsidRPr="00BA1CC1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:</w:t>
      </w:r>
      <w:bookmarkEnd w:id="25"/>
    </w:p>
    <w:p w14:paraId="46B36851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qua UI</w:t>
      </w:r>
    </w:p>
    <w:p w14:paraId="6BB5CF87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Services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E761A8" w14:textId="77777777" w:rsidR="00BA1CC1" w:rsidRPr="00BA1CC1" w:rsidRDefault="00BA1CC1" w:rsidP="00BA1CC1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Dictionary Service → AI Model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1F9A4E5D" w14:textId="77777777" w:rsidR="00BA1CC1" w:rsidRPr="00BA1CC1" w:rsidRDefault="00BA1CC1" w:rsidP="00BA1CC1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Exercise Service → AI Model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7DBD0193" w14:textId="77777777" w:rsidR="00BA1CC1" w:rsidRPr="00BA1CC1" w:rsidRDefault="00BA1CC1" w:rsidP="00BA1CC1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Consultation Service → AI Model (chat,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56F262A8" w14:textId="77777777" w:rsidR="00BA1CC1" w:rsidRPr="00BA1CC1" w:rsidRDefault="00BA1CC1" w:rsidP="00BA1CC1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Web Speech API →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DB (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audio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)</w:t>
      </w:r>
    </w:p>
    <w:p w14:paraId="2BBFA36B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AI Model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Services</w:t>
      </w:r>
    </w:p>
    <w:p w14:paraId="71ED1849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Services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UI</w:t>
      </w:r>
    </w:p>
    <w:p w14:paraId="2FC98F3F" w14:textId="77777777" w:rsidR="00BA1CC1" w:rsidRPr="00BA1CC1" w:rsidRDefault="00BA1CC1" w:rsidP="00BA1CC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62893EEC" w14:textId="77777777" w:rsidR="00BA1CC1" w:rsidRPr="00BA1CC1" w:rsidRDefault="00BA1CC1" w:rsidP="00BA1CC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6" w:name="_Toc207032837"/>
      <w:r w:rsidRPr="00BA1CC1">
        <w:rPr>
          <w:rFonts w:ascii="Times New Roman" w:hAnsi="Times New Roman" w:cs="Times New Roman"/>
          <w:sz w:val="28"/>
          <w:szCs w:val="28"/>
        </w:rPr>
        <w:t>5. TIÊU CHÍ CHẤP NHẬN CHUNG</w:t>
      </w:r>
      <w:bookmarkEnd w:id="26"/>
    </w:p>
    <w:p w14:paraId="463FD82C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7" w:name="_Toc207032838"/>
      <w:r w:rsidRPr="00BA1CC1">
        <w:rPr>
          <w:rFonts w:ascii="Times New Roman" w:hAnsi="Times New Roman" w:cs="Times New Roman"/>
          <w:sz w:val="28"/>
          <w:szCs w:val="28"/>
        </w:rPr>
        <w:t xml:space="preserve">5.1. Định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"Hoàn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" (Definition of Done):</w:t>
      </w:r>
      <w:bookmarkEnd w:id="27"/>
    </w:p>
    <w:p w14:paraId="1A54F42B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4827C37A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Unit test coverage &gt; 80%</w:t>
      </w:r>
    </w:p>
    <w:p w14:paraId="3882FF74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>Integration test pass</w:t>
      </w:r>
    </w:p>
    <w:p w14:paraId="148EE0B5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Performance test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484F31E1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Security scan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critical</w:t>
      </w:r>
    </w:p>
    <w:p w14:paraId="2139726F" w14:textId="77777777" w:rsidR="00BA1CC1" w:rsidRPr="00BA1CC1" w:rsidRDefault="00BA1CC1" w:rsidP="00BA1CC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Documentation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33E7E32B" w14:textId="77777777" w:rsidR="00BA1CC1" w:rsidRPr="00BA1CC1" w:rsidRDefault="00BA1CC1" w:rsidP="00BA1CC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8" w:name="_Toc207032839"/>
      <w:r w:rsidRPr="00BA1CC1">
        <w:rPr>
          <w:rFonts w:ascii="Times New Roman" w:hAnsi="Times New Roman" w:cs="Times New Roman"/>
          <w:sz w:val="28"/>
          <w:szCs w:val="28"/>
        </w:rPr>
        <w:t xml:space="preserve">5.2.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>:</w:t>
      </w:r>
      <w:bookmarkEnd w:id="28"/>
    </w:p>
    <w:p w14:paraId="6202B01A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Functional testing: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1C2ABA3A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Performance testing: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NFR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2E370250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Security testing: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vulnerability</w:t>
      </w:r>
    </w:p>
    <w:p w14:paraId="0F60763B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lastRenderedPageBreak/>
        <w:t>Usability testing: SUS score &gt; 70</w:t>
      </w:r>
    </w:p>
    <w:p w14:paraId="02A46DA2" w14:textId="77777777" w:rsidR="00BA1CC1" w:rsidRPr="00BA1CC1" w:rsidRDefault="00BA1CC1" w:rsidP="00BA1CC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sz w:val="28"/>
          <w:szCs w:val="28"/>
        </w:rPr>
        <w:t xml:space="preserve">Compatibility testing: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CC1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BA1CC1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52EB8780" w14:textId="77777777" w:rsidR="00BA1CC1" w:rsidRPr="00BA1CC1" w:rsidRDefault="00BA1CC1" w:rsidP="00BA1CC1">
      <w:pPr>
        <w:rPr>
          <w:rFonts w:ascii="Times New Roman" w:hAnsi="Times New Roman" w:cs="Times New Roman"/>
          <w:sz w:val="28"/>
          <w:szCs w:val="28"/>
        </w:rPr>
      </w:pPr>
    </w:p>
    <w:p w14:paraId="519F5A81" w14:textId="77777777" w:rsidR="002B3254" w:rsidRPr="00BA1CC1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29" w:name="_Toc207032840"/>
      <w:r w:rsidRPr="00BA1CC1">
        <w:rPr>
          <w:rFonts w:ascii="Times New Roman" w:hAnsi="Times New Roman" w:cs="Times New Roman"/>
          <w:sz w:val="32"/>
          <w:szCs w:val="32"/>
        </w:rPr>
        <w:t xml:space="preserve">VI.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BA1C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1CC1">
        <w:rPr>
          <w:rFonts w:ascii="Times New Roman" w:hAnsi="Times New Roman" w:cs="Times New Roman"/>
          <w:sz w:val="32"/>
          <w:szCs w:val="32"/>
        </w:rPr>
        <w:t>cầu</w:t>
      </w:r>
      <w:bookmarkEnd w:id="29"/>
      <w:proofErr w:type="spellEnd"/>
    </w:p>
    <w:p w14:paraId="2DC6A0F4" w14:textId="2FF843EE" w:rsidR="009110CD" w:rsidRPr="00BA1CC1" w:rsidRDefault="009110CD" w:rsidP="009110CD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2D561" wp14:editId="54758791">
            <wp:extent cx="6027524" cy="3055620"/>
            <wp:effectExtent l="0" t="0" r="0" b="0"/>
            <wp:docPr id="51575235" name="Picture 3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235" name="Picture 3" descr="A diagram of a servi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2" cy="30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C658" w14:textId="7D740501" w:rsidR="009110CD" w:rsidRPr="00BA1CC1" w:rsidRDefault="009110CD" w:rsidP="009110CD">
      <w:pPr>
        <w:rPr>
          <w:rFonts w:ascii="Times New Roman" w:hAnsi="Times New Roman" w:cs="Times New Roman"/>
          <w:sz w:val="28"/>
          <w:szCs w:val="28"/>
        </w:rPr>
      </w:pPr>
      <w:r w:rsidRPr="00BA1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0EEF2" wp14:editId="0FA8BF31">
            <wp:extent cx="6610123" cy="762000"/>
            <wp:effectExtent l="0" t="0" r="635" b="0"/>
            <wp:docPr id="1071029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29399" name="Picture 10710293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3242" cy="7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F64" w14:textId="2F11CA56" w:rsidR="002B3254" w:rsidRPr="00BA1CC1" w:rsidRDefault="005F27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C20CE" wp14:editId="3BF6B301">
            <wp:extent cx="5486400" cy="4996661"/>
            <wp:effectExtent l="0" t="0" r="0" b="0"/>
            <wp:docPr id="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254" w:rsidRPr="00BA1CC1" w:rsidSect="008B147B">
      <w:pgSz w:w="12240" w:h="15840"/>
      <w:pgMar w:top="709" w:right="1800" w:bottom="15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F7F50"/>
    <w:multiLevelType w:val="multilevel"/>
    <w:tmpl w:val="E49A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06EA7"/>
    <w:multiLevelType w:val="multilevel"/>
    <w:tmpl w:val="839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6352D"/>
    <w:multiLevelType w:val="multilevel"/>
    <w:tmpl w:val="7772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A40291"/>
    <w:multiLevelType w:val="multilevel"/>
    <w:tmpl w:val="421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0330F3"/>
    <w:multiLevelType w:val="multilevel"/>
    <w:tmpl w:val="4D16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09784C"/>
    <w:multiLevelType w:val="multilevel"/>
    <w:tmpl w:val="B72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04CD8"/>
    <w:multiLevelType w:val="multilevel"/>
    <w:tmpl w:val="609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9C1FD6"/>
    <w:multiLevelType w:val="multilevel"/>
    <w:tmpl w:val="3BC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FC7A32"/>
    <w:multiLevelType w:val="hybridMultilevel"/>
    <w:tmpl w:val="587E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D4383A"/>
    <w:multiLevelType w:val="multilevel"/>
    <w:tmpl w:val="B0CE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8A57CF"/>
    <w:multiLevelType w:val="multilevel"/>
    <w:tmpl w:val="DB84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AF402F"/>
    <w:multiLevelType w:val="multilevel"/>
    <w:tmpl w:val="3C9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6629E7"/>
    <w:multiLevelType w:val="multilevel"/>
    <w:tmpl w:val="617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357153"/>
    <w:multiLevelType w:val="multilevel"/>
    <w:tmpl w:val="90F4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886144"/>
    <w:multiLevelType w:val="multilevel"/>
    <w:tmpl w:val="917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0A2840"/>
    <w:multiLevelType w:val="multilevel"/>
    <w:tmpl w:val="CC8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944DF7"/>
    <w:multiLevelType w:val="multilevel"/>
    <w:tmpl w:val="911A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855006"/>
    <w:multiLevelType w:val="multilevel"/>
    <w:tmpl w:val="8FC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C406D8"/>
    <w:multiLevelType w:val="multilevel"/>
    <w:tmpl w:val="940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80796"/>
    <w:multiLevelType w:val="multilevel"/>
    <w:tmpl w:val="6720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406007"/>
    <w:multiLevelType w:val="multilevel"/>
    <w:tmpl w:val="93B6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BF5F6E"/>
    <w:multiLevelType w:val="multilevel"/>
    <w:tmpl w:val="9C18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D0618"/>
    <w:multiLevelType w:val="multilevel"/>
    <w:tmpl w:val="F150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2A2DAA"/>
    <w:multiLevelType w:val="multilevel"/>
    <w:tmpl w:val="107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91DF8"/>
    <w:multiLevelType w:val="multilevel"/>
    <w:tmpl w:val="E33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8D1898"/>
    <w:multiLevelType w:val="multilevel"/>
    <w:tmpl w:val="496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723ABD"/>
    <w:multiLevelType w:val="multilevel"/>
    <w:tmpl w:val="2702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7B1CB4"/>
    <w:multiLevelType w:val="multilevel"/>
    <w:tmpl w:val="BB0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A433F"/>
    <w:multiLevelType w:val="multilevel"/>
    <w:tmpl w:val="0AEE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6D13AD"/>
    <w:multiLevelType w:val="multilevel"/>
    <w:tmpl w:val="EE8A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5274D5"/>
    <w:multiLevelType w:val="multilevel"/>
    <w:tmpl w:val="D37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2358A"/>
    <w:multiLevelType w:val="multilevel"/>
    <w:tmpl w:val="7A7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2A7858"/>
    <w:multiLevelType w:val="hybridMultilevel"/>
    <w:tmpl w:val="EAEA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920128"/>
    <w:multiLevelType w:val="multilevel"/>
    <w:tmpl w:val="347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8E58F5"/>
    <w:multiLevelType w:val="multilevel"/>
    <w:tmpl w:val="E760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D203E1"/>
    <w:multiLevelType w:val="multilevel"/>
    <w:tmpl w:val="063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32110D"/>
    <w:multiLevelType w:val="multilevel"/>
    <w:tmpl w:val="A19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F53436"/>
    <w:multiLevelType w:val="multilevel"/>
    <w:tmpl w:val="8CF2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FC6990"/>
    <w:multiLevelType w:val="multilevel"/>
    <w:tmpl w:val="13B4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1207C8"/>
    <w:multiLevelType w:val="hybridMultilevel"/>
    <w:tmpl w:val="952AF0FE"/>
    <w:lvl w:ilvl="0" w:tplc="4E9AF9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117DDE"/>
    <w:multiLevelType w:val="multilevel"/>
    <w:tmpl w:val="FD7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C4214A"/>
    <w:multiLevelType w:val="multilevel"/>
    <w:tmpl w:val="A22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D23048"/>
    <w:multiLevelType w:val="multilevel"/>
    <w:tmpl w:val="DA3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B33C27"/>
    <w:multiLevelType w:val="multilevel"/>
    <w:tmpl w:val="D84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11252">
    <w:abstractNumId w:val="8"/>
  </w:num>
  <w:num w:numId="2" w16cid:durableId="754933351">
    <w:abstractNumId w:val="6"/>
  </w:num>
  <w:num w:numId="3" w16cid:durableId="1729764330">
    <w:abstractNumId w:val="5"/>
  </w:num>
  <w:num w:numId="4" w16cid:durableId="743722472">
    <w:abstractNumId w:val="4"/>
  </w:num>
  <w:num w:numId="5" w16cid:durableId="1153762844">
    <w:abstractNumId w:val="7"/>
  </w:num>
  <w:num w:numId="6" w16cid:durableId="1434132850">
    <w:abstractNumId w:val="3"/>
  </w:num>
  <w:num w:numId="7" w16cid:durableId="1626353930">
    <w:abstractNumId w:val="2"/>
  </w:num>
  <w:num w:numId="8" w16cid:durableId="1494175754">
    <w:abstractNumId w:val="1"/>
  </w:num>
  <w:num w:numId="9" w16cid:durableId="1583492875">
    <w:abstractNumId w:val="0"/>
  </w:num>
  <w:num w:numId="10" w16cid:durableId="1196432506">
    <w:abstractNumId w:val="48"/>
  </w:num>
  <w:num w:numId="11" w16cid:durableId="729158170">
    <w:abstractNumId w:val="11"/>
  </w:num>
  <w:num w:numId="12" w16cid:durableId="1085809455">
    <w:abstractNumId w:val="38"/>
  </w:num>
  <w:num w:numId="13" w16cid:durableId="63381492">
    <w:abstractNumId w:val="49"/>
  </w:num>
  <w:num w:numId="14" w16cid:durableId="859393371">
    <w:abstractNumId w:val="29"/>
  </w:num>
  <w:num w:numId="15" w16cid:durableId="1077289435">
    <w:abstractNumId w:val="47"/>
  </w:num>
  <w:num w:numId="16" w16cid:durableId="677271572">
    <w:abstractNumId w:val="35"/>
  </w:num>
  <w:num w:numId="17" w16cid:durableId="2080053004">
    <w:abstractNumId w:val="13"/>
  </w:num>
  <w:num w:numId="18" w16cid:durableId="1322537991">
    <w:abstractNumId w:val="31"/>
  </w:num>
  <w:num w:numId="19" w16cid:durableId="1163011135">
    <w:abstractNumId w:val="37"/>
  </w:num>
  <w:num w:numId="20" w16cid:durableId="1239091666">
    <w:abstractNumId w:val="43"/>
  </w:num>
  <w:num w:numId="21" w16cid:durableId="1857502633">
    <w:abstractNumId w:val="52"/>
  </w:num>
  <w:num w:numId="22" w16cid:durableId="1012607382">
    <w:abstractNumId w:val="34"/>
  </w:num>
  <w:num w:numId="23" w16cid:durableId="1459910940">
    <w:abstractNumId w:val="21"/>
  </w:num>
  <w:num w:numId="24" w16cid:durableId="1570991954">
    <w:abstractNumId w:val="9"/>
  </w:num>
  <w:num w:numId="25" w16cid:durableId="1500585725">
    <w:abstractNumId w:val="45"/>
  </w:num>
  <w:num w:numId="26" w16cid:durableId="16740218">
    <w:abstractNumId w:val="22"/>
  </w:num>
  <w:num w:numId="27" w16cid:durableId="1800369179">
    <w:abstractNumId w:val="46"/>
  </w:num>
  <w:num w:numId="28" w16cid:durableId="2147163781">
    <w:abstractNumId w:val="50"/>
  </w:num>
  <w:num w:numId="29" w16cid:durableId="1262445088">
    <w:abstractNumId w:val="51"/>
  </w:num>
  <w:num w:numId="30" w16cid:durableId="1503811286">
    <w:abstractNumId w:val="33"/>
  </w:num>
  <w:num w:numId="31" w16cid:durableId="1126503214">
    <w:abstractNumId w:val="23"/>
  </w:num>
  <w:num w:numId="32" w16cid:durableId="479545208">
    <w:abstractNumId w:val="14"/>
  </w:num>
  <w:num w:numId="33" w16cid:durableId="1454254808">
    <w:abstractNumId w:val="19"/>
  </w:num>
  <w:num w:numId="34" w16cid:durableId="1561868031">
    <w:abstractNumId w:val="44"/>
  </w:num>
  <w:num w:numId="35" w16cid:durableId="1468738239">
    <w:abstractNumId w:val="28"/>
  </w:num>
  <w:num w:numId="36" w16cid:durableId="1460298685">
    <w:abstractNumId w:val="12"/>
  </w:num>
  <w:num w:numId="37" w16cid:durableId="746851675">
    <w:abstractNumId w:val="16"/>
  </w:num>
  <w:num w:numId="38" w16cid:durableId="1703436853">
    <w:abstractNumId w:val="18"/>
  </w:num>
  <w:num w:numId="39" w16cid:durableId="1263876515">
    <w:abstractNumId w:val="36"/>
  </w:num>
  <w:num w:numId="40" w16cid:durableId="142545328">
    <w:abstractNumId w:val="42"/>
  </w:num>
  <w:num w:numId="41" w16cid:durableId="1605186709">
    <w:abstractNumId w:val="32"/>
  </w:num>
  <w:num w:numId="42" w16cid:durableId="1781991007">
    <w:abstractNumId w:val="10"/>
  </w:num>
  <w:num w:numId="43" w16cid:durableId="1545868372">
    <w:abstractNumId w:val="25"/>
  </w:num>
  <w:num w:numId="44" w16cid:durableId="1779789247">
    <w:abstractNumId w:val="27"/>
  </w:num>
  <w:num w:numId="45" w16cid:durableId="706760349">
    <w:abstractNumId w:val="15"/>
  </w:num>
  <w:num w:numId="46" w16cid:durableId="1979069819">
    <w:abstractNumId w:val="24"/>
  </w:num>
  <w:num w:numId="47" w16cid:durableId="1139299984">
    <w:abstractNumId w:val="40"/>
  </w:num>
  <w:num w:numId="48" w16cid:durableId="1537741822">
    <w:abstractNumId w:val="20"/>
  </w:num>
  <w:num w:numId="49" w16cid:durableId="998382405">
    <w:abstractNumId w:val="30"/>
  </w:num>
  <w:num w:numId="50" w16cid:durableId="1203060583">
    <w:abstractNumId w:val="39"/>
  </w:num>
  <w:num w:numId="51" w16cid:durableId="1447191778">
    <w:abstractNumId w:val="26"/>
  </w:num>
  <w:num w:numId="52" w16cid:durableId="1052847559">
    <w:abstractNumId w:val="41"/>
  </w:num>
  <w:num w:numId="53" w16cid:durableId="14093088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D84"/>
    <w:rsid w:val="0015074B"/>
    <w:rsid w:val="0029639D"/>
    <w:rsid w:val="002B3254"/>
    <w:rsid w:val="00326F90"/>
    <w:rsid w:val="0048095A"/>
    <w:rsid w:val="00594154"/>
    <w:rsid w:val="005F2772"/>
    <w:rsid w:val="005F4A41"/>
    <w:rsid w:val="007C2C9B"/>
    <w:rsid w:val="00892EAB"/>
    <w:rsid w:val="008A073C"/>
    <w:rsid w:val="008B147B"/>
    <w:rsid w:val="008C7656"/>
    <w:rsid w:val="008F0ED2"/>
    <w:rsid w:val="009110CD"/>
    <w:rsid w:val="00973255"/>
    <w:rsid w:val="00973C65"/>
    <w:rsid w:val="00AA1D8D"/>
    <w:rsid w:val="00B47730"/>
    <w:rsid w:val="00BA1CC1"/>
    <w:rsid w:val="00CB0664"/>
    <w:rsid w:val="00D4171D"/>
    <w:rsid w:val="00D520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13A08"/>
  <w14:defaultImageDpi w14:val="300"/>
  <w15:docId w15:val="{21AF1FDD-6BA9-40E1-BB4D-A608D52F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B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4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4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3104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VŨ VĂN HÀ CÔNG</cp:lastModifiedBy>
  <cp:revision>3</cp:revision>
  <dcterms:created xsi:type="dcterms:W3CDTF">2025-08-25T09:50:00Z</dcterms:created>
  <dcterms:modified xsi:type="dcterms:W3CDTF">2025-08-26T03:05:00Z</dcterms:modified>
  <cp:category/>
</cp:coreProperties>
</file>